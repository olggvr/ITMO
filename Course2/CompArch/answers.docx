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3B1" w:rsidRPr="00AD69E6" w:rsidRDefault="00032954">
      <w:pPr>
        <w:pStyle w:val="1"/>
        <w:rPr>
          <w:lang w:val="ru-RU"/>
        </w:rPr>
      </w:pPr>
      <w:r w:rsidRPr="00AD69E6">
        <w:rPr>
          <w:lang w:val="ru-RU"/>
        </w:rPr>
        <w:t xml:space="preserve">Ответы на технические вопросы по </w:t>
      </w:r>
      <w:proofErr w:type="spellStart"/>
      <w:r>
        <w:t>OpenMP</w:t>
      </w:r>
      <w:proofErr w:type="spellEnd"/>
    </w:p>
    <w:p w:rsidR="005633B1" w:rsidRPr="00AD69E6" w:rsidRDefault="00032954">
      <w:pPr>
        <w:pStyle w:val="21"/>
        <w:rPr>
          <w:lang w:val="ru-RU"/>
        </w:rPr>
      </w:pPr>
      <w:r w:rsidRPr="00AD69E6">
        <w:rPr>
          <w:lang w:val="ru-RU"/>
        </w:rPr>
        <w:t xml:space="preserve">Какие виды параллелизма поддерживает </w:t>
      </w:r>
      <w:proofErr w:type="spellStart"/>
      <w:r>
        <w:t>OpenMP</w:t>
      </w:r>
      <w:proofErr w:type="spellEnd"/>
      <w:r w:rsidRPr="00AD69E6">
        <w:rPr>
          <w:lang w:val="ru-RU"/>
        </w:rPr>
        <w:t>: параллелизм данных или задач, или тот и тот?</w:t>
      </w:r>
    </w:p>
    <w:p w:rsidR="005633B1" w:rsidRPr="00AD69E6" w:rsidRDefault="00032954">
      <w:pPr>
        <w:rPr>
          <w:lang w:val="ru-RU"/>
        </w:rPr>
      </w:pPr>
      <w:proofErr w:type="spellStart"/>
      <w:r>
        <w:t>OpenMP</w:t>
      </w:r>
      <w:proofErr w:type="spellEnd"/>
      <w:r w:rsidRPr="00AD69E6">
        <w:rPr>
          <w:lang w:val="ru-RU"/>
        </w:rPr>
        <w:t xml:space="preserve"> поддерживает оба вида параллелизма: и параллелизм данных, и параллелизм задач.</w:t>
      </w:r>
    </w:p>
    <w:p w:rsidR="005633B1" w:rsidRPr="00AD69E6" w:rsidRDefault="005633B1">
      <w:pPr>
        <w:rPr>
          <w:lang w:val="ru-RU"/>
        </w:rPr>
      </w:pPr>
    </w:p>
    <w:p w:rsidR="005633B1" w:rsidRPr="00AD69E6" w:rsidRDefault="00032954">
      <w:pPr>
        <w:rPr>
          <w:lang w:val="ru-RU"/>
        </w:rPr>
      </w:pPr>
      <w:r w:rsidRPr="00AD69E6">
        <w:rPr>
          <w:lang w:val="ru-RU"/>
        </w:rPr>
        <w:t>1. Параллелизм данных — реализуется через директивы `#</w:t>
      </w:r>
      <w:r>
        <w:t>pragma</w:t>
      </w:r>
      <w:r w:rsidRPr="00AD69E6">
        <w:rPr>
          <w:lang w:val="ru-RU"/>
        </w:rPr>
        <w:t xml:space="preserve"> </w:t>
      </w:r>
      <w:proofErr w:type="spellStart"/>
      <w:r>
        <w:t>omp</w:t>
      </w:r>
      <w:proofErr w:type="spellEnd"/>
      <w:r w:rsidRPr="00AD69E6">
        <w:rPr>
          <w:lang w:val="ru-RU"/>
        </w:rPr>
        <w:t xml:space="preserve"> </w:t>
      </w:r>
      <w:r>
        <w:t>parallel</w:t>
      </w:r>
      <w:r w:rsidRPr="00AD69E6">
        <w:rPr>
          <w:lang w:val="ru-RU"/>
        </w:rPr>
        <w:t xml:space="preserve"> </w:t>
      </w:r>
      <w:r>
        <w:t>for</w:t>
      </w:r>
      <w:r w:rsidRPr="00AD69E6">
        <w:rPr>
          <w:lang w:val="ru-RU"/>
        </w:rPr>
        <w:t>`, `</w:t>
      </w:r>
      <w:proofErr w:type="spellStart"/>
      <w:r>
        <w:t>simd</w:t>
      </w:r>
      <w:proofErr w:type="spellEnd"/>
      <w:r w:rsidRPr="00AD69E6">
        <w:rPr>
          <w:lang w:val="ru-RU"/>
        </w:rPr>
        <w:t>`, `</w:t>
      </w:r>
      <w:r>
        <w:t>sections</w:t>
      </w:r>
      <w:r w:rsidRPr="00AD69E6">
        <w:rPr>
          <w:lang w:val="ru-RU"/>
        </w:rPr>
        <w:t>`. Это означает одновременное выполнение одинаковых операций над разными участками данных.</w:t>
      </w:r>
    </w:p>
    <w:p w:rsidR="005633B1" w:rsidRPr="00AD69E6" w:rsidRDefault="005633B1">
      <w:pPr>
        <w:rPr>
          <w:lang w:val="ru-RU"/>
        </w:rPr>
      </w:pPr>
    </w:p>
    <w:p w:rsidR="005633B1" w:rsidRPr="00AD69E6" w:rsidRDefault="00032954">
      <w:pPr>
        <w:rPr>
          <w:lang w:val="ru-RU"/>
        </w:rPr>
      </w:pPr>
      <w:r w:rsidRPr="00AD69E6">
        <w:rPr>
          <w:lang w:val="ru-RU"/>
        </w:rPr>
        <w:t>2. Параллелизм задач — реализуется через `#</w:t>
      </w:r>
      <w:r>
        <w:t>pragma</w:t>
      </w:r>
      <w:r w:rsidRPr="00AD69E6">
        <w:rPr>
          <w:lang w:val="ru-RU"/>
        </w:rPr>
        <w:t xml:space="preserve"> </w:t>
      </w:r>
      <w:proofErr w:type="spellStart"/>
      <w:r>
        <w:t>omp</w:t>
      </w:r>
      <w:proofErr w:type="spellEnd"/>
      <w:r w:rsidRPr="00AD69E6">
        <w:rPr>
          <w:lang w:val="ru-RU"/>
        </w:rPr>
        <w:t xml:space="preserve"> </w:t>
      </w:r>
      <w:r>
        <w:t>task</w:t>
      </w:r>
      <w:r w:rsidRPr="00AD69E6">
        <w:rPr>
          <w:lang w:val="ru-RU"/>
        </w:rPr>
        <w:t>`, `</w:t>
      </w:r>
      <w:proofErr w:type="spellStart"/>
      <w:r>
        <w:t>taskgroup</w:t>
      </w:r>
      <w:proofErr w:type="spellEnd"/>
      <w:r w:rsidRPr="00AD69E6">
        <w:rPr>
          <w:lang w:val="ru-RU"/>
        </w:rPr>
        <w:t>`, `</w:t>
      </w:r>
      <w:proofErr w:type="spellStart"/>
      <w:r>
        <w:t>taskwait</w:t>
      </w:r>
      <w:proofErr w:type="spellEnd"/>
      <w:r w:rsidRPr="00AD69E6">
        <w:rPr>
          <w:lang w:val="ru-RU"/>
        </w:rPr>
        <w:t>`. Потоки могут выполнять разнородные участки кода (разные задачи), и это полезно, когда объём работы не может быть заранее предсказан или зависит от входных данных.</w:t>
      </w:r>
    </w:p>
    <w:p w:rsidR="005633B1" w:rsidRPr="00AD69E6" w:rsidRDefault="005633B1">
      <w:pPr>
        <w:rPr>
          <w:lang w:val="ru-RU"/>
        </w:rPr>
      </w:pPr>
    </w:p>
    <w:p w:rsidR="005633B1" w:rsidRPr="00AD69E6" w:rsidRDefault="00032954">
      <w:pPr>
        <w:rPr>
          <w:lang w:val="ru-RU"/>
        </w:rPr>
      </w:pPr>
      <w:r w:rsidRPr="00AD69E6">
        <w:rPr>
          <w:lang w:val="ru-RU"/>
        </w:rPr>
        <w:t xml:space="preserve">Таким образом, </w:t>
      </w:r>
      <w:proofErr w:type="spellStart"/>
      <w:r>
        <w:t>OpenMP</w:t>
      </w:r>
      <w:proofErr w:type="spellEnd"/>
      <w:r w:rsidRPr="00AD69E6">
        <w:rPr>
          <w:lang w:val="ru-RU"/>
        </w:rPr>
        <w:t xml:space="preserve"> — это гибкая модель, позволяющая комбинировать оба подхода.</w:t>
      </w:r>
    </w:p>
    <w:p w:rsidR="005633B1" w:rsidRPr="00AD69E6" w:rsidRDefault="00032954">
      <w:pPr>
        <w:pStyle w:val="21"/>
        <w:rPr>
          <w:lang w:val="ru-RU"/>
        </w:rPr>
      </w:pPr>
      <w:r w:rsidRPr="00AD69E6">
        <w:rPr>
          <w:lang w:val="ru-RU"/>
        </w:rPr>
        <w:t xml:space="preserve">Что произойдёт, если один из потоков завершится с ошибкой до </w:t>
      </w:r>
      <w:r>
        <w:t>join</w:t>
      </w:r>
      <w:r w:rsidRPr="00AD69E6">
        <w:rPr>
          <w:lang w:val="ru-RU"/>
        </w:rPr>
        <w:t>?</w:t>
      </w:r>
    </w:p>
    <w:p w:rsidR="005633B1" w:rsidRPr="00AD69E6" w:rsidRDefault="00032954">
      <w:pPr>
        <w:rPr>
          <w:lang w:val="ru-RU"/>
        </w:rPr>
      </w:pPr>
      <w:r w:rsidRPr="00AD69E6">
        <w:rPr>
          <w:lang w:val="ru-RU"/>
        </w:rPr>
        <w:t xml:space="preserve">Если один из потоков </w:t>
      </w:r>
      <w:proofErr w:type="spellStart"/>
      <w:r w:rsidRPr="00AD69E6">
        <w:rPr>
          <w:lang w:val="ru-RU"/>
        </w:rPr>
        <w:t>аварийно</w:t>
      </w:r>
      <w:proofErr w:type="spellEnd"/>
      <w:r w:rsidRPr="00AD69E6">
        <w:rPr>
          <w:lang w:val="ru-RU"/>
        </w:rPr>
        <w:t xml:space="preserve"> завершится это приводит к неустранимой ошибке выполнения.</w:t>
      </w:r>
    </w:p>
    <w:p w:rsidR="005633B1" w:rsidRPr="00AD69E6" w:rsidRDefault="00032954">
      <w:pPr>
        <w:rPr>
          <w:lang w:val="ru-RU"/>
        </w:rPr>
      </w:pPr>
      <w:proofErr w:type="spellStart"/>
      <w:r>
        <w:t>OpenMP</w:t>
      </w:r>
      <w:proofErr w:type="spellEnd"/>
      <w:r w:rsidRPr="00AD69E6">
        <w:rPr>
          <w:lang w:val="ru-RU"/>
        </w:rPr>
        <w:t>-</w:t>
      </w:r>
      <w:proofErr w:type="spellStart"/>
      <w:r w:rsidRPr="00AD69E6">
        <w:rPr>
          <w:lang w:val="ru-RU"/>
        </w:rPr>
        <w:t>рантайм</w:t>
      </w:r>
      <w:proofErr w:type="spellEnd"/>
      <w:r w:rsidRPr="00AD69E6">
        <w:rPr>
          <w:lang w:val="ru-RU"/>
        </w:rPr>
        <w:t xml:space="preserve"> ожидает, что все потоки завершат работу корректно, иначе произойдёт зависание или аварийное завершение всей программы. Потоки, достигшие барьера, будут ожидать остальные, </w:t>
      </w:r>
      <w:proofErr w:type="gramStart"/>
      <w:r w:rsidRPr="00AD69E6">
        <w:rPr>
          <w:lang w:val="ru-RU"/>
        </w:rPr>
        <w:t>и</w:t>
      </w:r>
      <w:proofErr w:type="gramEnd"/>
      <w:r w:rsidRPr="00AD69E6">
        <w:rPr>
          <w:lang w:val="ru-RU"/>
        </w:rPr>
        <w:t xml:space="preserve"> если кто-то не дошёл — произойдёт </w:t>
      </w:r>
      <w:r>
        <w:t>deadlock</w:t>
      </w:r>
      <w:r w:rsidRPr="00AD69E6">
        <w:rPr>
          <w:lang w:val="ru-RU"/>
        </w:rPr>
        <w:t xml:space="preserve"> или выброс сигнала (например, </w:t>
      </w:r>
      <w:r>
        <w:t>SIGSEGV</w:t>
      </w:r>
      <w:r w:rsidRPr="00AD69E6">
        <w:rPr>
          <w:lang w:val="ru-RU"/>
        </w:rPr>
        <w:t>).</w:t>
      </w:r>
    </w:p>
    <w:p w:rsidR="005633B1" w:rsidRPr="00AD69E6" w:rsidRDefault="00032954">
      <w:pPr>
        <w:rPr>
          <w:lang w:val="ru-RU"/>
        </w:rPr>
      </w:pPr>
      <w:r w:rsidRPr="00AD69E6">
        <w:rPr>
          <w:lang w:val="ru-RU"/>
        </w:rPr>
        <w:t xml:space="preserve">Многие реализации </w:t>
      </w:r>
      <w:proofErr w:type="spellStart"/>
      <w:r>
        <w:t>OpenMP</w:t>
      </w:r>
      <w:proofErr w:type="spellEnd"/>
      <w:r w:rsidRPr="00AD69E6">
        <w:rPr>
          <w:lang w:val="ru-RU"/>
        </w:rPr>
        <w:t xml:space="preserve">, такие как </w:t>
      </w:r>
      <w:r>
        <w:t>Intel</w:t>
      </w:r>
      <w:r w:rsidRPr="00AD69E6">
        <w:rPr>
          <w:lang w:val="ru-RU"/>
        </w:rPr>
        <w:t xml:space="preserve"> или </w:t>
      </w:r>
      <w:r>
        <w:t>GCC</w:t>
      </w:r>
      <w:r w:rsidRPr="00AD69E6">
        <w:rPr>
          <w:lang w:val="ru-RU"/>
        </w:rPr>
        <w:t>, могут вывести сообщение об ошибке вида:</w:t>
      </w:r>
    </w:p>
    <w:p w:rsidR="005633B1" w:rsidRDefault="00032954">
      <w:r>
        <w:t>"OMP: Error #13: Thread crashed before reaching barrier"</w:t>
      </w:r>
    </w:p>
    <w:p w:rsidR="005633B1" w:rsidRPr="00AD69E6" w:rsidRDefault="00032954">
      <w:pPr>
        <w:rPr>
          <w:lang w:val="ru-RU"/>
        </w:rPr>
      </w:pPr>
      <w:r w:rsidRPr="00AD69E6">
        <w:rPr>
          <w:lang w:val="ru-RU"/>
        </w:rPr>
        <w:t>Такую ошибку сложно обработать, её нужно устранять на уровне логики программы и проверки указателей.</w:t>
      </w:r>
    </w:p>
    <w:p w:rsidR="005633B1" w:rsidRPr="00AD69E6" w:rsidRDefault="00032954">
      <w:pPr>
        <w:pStyle w:val="21"/>
        <w:rPr>
          <w:lang w:val="ru-RU"/>
        </w:rPr>
      </w:pPr>
      <w:r w:rsidRPr="00AD69E6">
        <w:rPr>
          <w:lang w:val="ru-RU"/>
        </w:rPr>
        <w:t>Можно ли наблюдать вызовы __</w:t>
      </w:r>
      <w:proofErr w:type="spellStart"/>
      <w:r>
        <w:t>kmpc</w:t>
      </w:r>
      <w:proofErr w:type="spellEnd"/>
      <w:r w:rsidRPr="00AD69E6">
        <w:rPr>
          <w:lang w:val="ru-RU"/>
        </w:rPr>
        <w:t>_* функций в отладчике?</w:t>
      </w:r>
    </w:p>
    <w:p w:rsidR="005633B1" w:rsidRPr="00AD69E6" w:rsidRDefault="00032954">
      <w:pPr>
        <w:rPr>
          <w:lang w:val="ru-RU"/>
        </w:rPr>
      </w:pPr>
      <w:r w:rsidRPr="00AD69E6">
        <w:rPr>
          <w:lang w:val="ru-RU"/>
        </w:rPr>
        <w:t>Да, можно. Для этого нужно:</w:t>
      </w:r>
    </w:p>
    <w:p w:rsidR="005633B1" w:rsidRPr="00AD69E6" w:rsidRDefault="005633B1">
      <w:pPr>
        <w:rPr>
          <w:lang w:val="ru-RU"/>
        </w:rPr>
      </w:pPr>
    </w:p>
    <w:p w:rsidR="005633B1" w:rsidRPr="00AD69E6" w:rsidRDefault="00032954">
      <w:pPr>
        <w:rPr>
          <w:lang w:val="ru-RU"/>
        </w:rPr>
      </w:pPr>
      <w:r w:rsidRPr="00AD69E6">
        <w:rPr>
          <w:lang w:val="ru-RU"/>
        </w:rPr>
        <w:t>1. Скомпилировать программу с флагами `-</w:t>
      </w:r>
      <w:proofErr w:type="spellStart"/>
      <w:r>
        <w:t>fopenmp</w:t>
      </w:r>
      <w:proofErr w:type="spellEnd"/>
      <w:r w:rsidRPr="00AD69E6">
        <w:rPr>
          <w:lang w:val="ru-RU"/>
        </w:rPr>
        <w:t xml:space="preserve"> -</w:t>
      </w:r>
      <w:r>
        <w:t>g</w:t>
      </w:r>
      <w:r w:rsidRPr="00AD69E6">
        <w:rPr>
          <w:lang w:val="ru-RU"/>
        </w:rPr>
        <w:t xml:space="preserve"> -</w:t>
      </w:r>
      <w:r>
        <w:t>O</w:t>
      </w:r>
      <w:r w:rsidRPr="00AD69E6">
        <w:rPr>
          <w:lang w:val="ru-RU"/>
        </w:rPr>
        <w:t>0` (отладочная информация и без оптимизаций).</w:t>
      </w:r>
    </w:p>
    <w:p w:rsidR="005633B1" w:rsidRPr="00AD69E6" w:rsidRDefault="00032954">
      <w:pPr>
        <w:rPr>
          <w:lang w:val="ru-RU"/>
        </w:rPr>
      </w:pPr>
      <w:r w:rsidRPr="00AD69E6">
        <w:rPr>
          <w:lang w:val="ru-RU"/>
        </w:rPr>
        <w:t>2. Запустить отладчик (например, `</w:t>
      </w:r>
      <w:proofErr w:type="spellStart"/>
      <w:r>
        <w:t>gdb</w:t>
      </w:r>
      <w:proofErr w:type="spellEnd"/>
      <w:r w:rsidRPr="00AD69E6">
        <w:rPr>
          <w:lang w:val="ru-RU"/>
        </w:rPr>
        <w:t>` или `</w:t>
      </w:r>
      <w:proofErr w:type="spellStart"/>
      <w:r>
        <w:t>lldb</w:t>
      </w:r>
      <w:proofErr w:type="spellEnd"/>
      <w:r w:rsidRPr="00AD69E6">
        <w:rPr>
          <w:lang w:val="ru-RU"/>
        </w:rPr>
        <w:t xml:space="preserve">`) и установить точки останова на функции </w:t>
      </w:r>
      <w:proofErr w:type="spellStart"/>
      <w:r w:rsidRPr="00AD69E6">
        <w:rPr>
          <w:lang w:val="ru-RU"/>
        </w:rPr>
        <w:t>рантайма</w:t>
      </w:r>
      <w:proofErr w:type="spellEnd"/>
      <w:r w:rsidRPr="00AD69E6">
        <w:rPr>
          <w:lang w:val="ru-RU"/>
        </w:rPr>
        <w:t>:</w:t>
      </w:r>
    </w:p>
    <w:p w:rsidR="005633B1" w:rsidRPr="00AD69E6" w:rsidRDefault="005633B1">
      <w:pPr>
        <w:rPr>
          <w:lang w:val="ru-RU"/>
        </w:rPr>
      </w:pPr>
    </w:p>
    <w:p w:rsidR="005633B1" w:rsidRDefault="00032954">
      <w:r>
        <w:t>(</w:t>
      </w:r>
      <w:proofErr w:type="spellStart"/>
      <w:proofErr w:type="gramStart"/>
      <w:r>
        <w:t>gdb</w:t>
      </w:r>
      <w:proofErr w:type="spellEnd"/>
      <w:proofErr w:type="gramEnd"/>
      <w:r>
        <w:t>) break __</w:t>
      </w:r>
      <w:proofErr w:type="spellStart"/>
      <w:r>
        <w:t>kmpc_fork_call</w:t>
      </w:r>
      <w:proofErr w:type="spellEnd"/>
    </w:p>
    <w:p w:rsidR="005633B1" w:rsidRDefault="00032954">
      <w:r>
        <w:t>(gdb) break __kmpc_barrier</w:t>
      </w:r>
    </w:p>
    <w:p w:rsidR="005633B1" w:rsidRDefault="005633B1"/>
    <w:p w:rsidR="005633B1" w:rsidRPr="00AD69E6" w:rsidRDefault="00032954">
      <w:pPr>
        <w:rPr>
          <w:lang w:val="ru-RU"/>
        </w:rPr>
      </w:pPr>
      <w:r w:rsidRPr="00AD69E6">
        <w:rPr>
          <w:lang w:val="ru-RU"/>
        </w:rPr>
        <w:t xml:space="preserve">3. Запустить выполнение. При попадании на эти точки вы сможете проследить, как компилятор вставил вызовы </w:t>
      </w:r>
      <w:proofErr w:type="spellStart"/>
      <w:r>
        <w:t>OpenMP</w:t>
      </w:r>
      <w:proofErr w:type="spellEnd"/>
      <w:r w:rsidRPr="00AD69E6">
        <w:rPr>
          <w:lang w:val="ru-RU"/>
        </w:rPr>
        <w:t xml:space="preserve"> </w:t>
      </w:r>
      <w:proofErr w:type="spellStart"/>
      <w:r w:rsidRPr="00AD69E6">
        <w:rPr>
          <w:lang w:val="ru-RU"/>
        </w:rPr>
        <w:t>рантайма</w:t>
      </w:r>
      <w:proofErr w:type="spellEnd"/>
      <w:r w:rsidRPr="00AD69E6">
        <w:rPr>
          <w:lang w:val="ru-RU"/>
        </w:rPr>
        <w:t>.</w:t>
      </w:r>
    </w:p>
    <w:p w:rsidR="005633B1" w:rsidRPr="00AD69E6" w:rsidRDefault="005633B1">
      <w:pPr>
        <w:rPr>
          <w:lang w:val="ru-RU"/>
        </w:rPr>
      </w:pPr>
    </w:p>
    <w:p w:rsidR="005633B1" w:rsidRPr="00AD69E6" w:rsidRDefault="00032954">
      <w:pPr>
        <w:rPr>
          <w:lang w:val="ru-RU"/>
        </w:rPr>
      </w:pPr>
      <w:r w:rsidRPr="00AD69E6">
        <w:rPr>
          <w:lang w:val="ru-RU"/>
        </w:rPr>
        <w:t>Эти функции находятся в библиотеках `</w:t>
      </w:r>
      <w:proofErr w:type="spellStart"/>
      <w:r>
        <w:t>libomp</w:t>
      </w:r>
      <w:proofErr w:type="spellEnd"/>
      <w:r w:rsidRPr="00AD69E6">
        <w:rPr>
          <w:lang w:val="ru-RU"/>
        </w:rPr>
        <w:t>`, `</w:t>
      </w:r>
      <w:proofErr w:type="spellStart"/>
      <w:r>
        <w:t>libgomp</w:t>
      </w:r>
      <w:proofErr w:type="spellEnd"/>
      <w:r w:rsidRPr="00AD69E6">
        <w:rPr>
          <w:lang w:val="ru-RU"/>
        </w:rPr>
        <w:t>` или `</w:t>
      </w:r>
      <w:proofErr w:type="spellStart"/>
      <w:r>
        <w:t>libiomp</w:t>
      </w:r>
      <w:proofErr w:type="spellEnd"/>
      <w:r w:rsidRPr="00AD69E6">
        <w:rPr>
          <w:lang w:val="ru-RU"/>
        </w:rPr>
        <w:t>5` в зависимости от компилятора.</w:t>
      </w:r>
    </w:p>
    <w:p w:rsidR="005633B1" w:rsidRPr="00AD69E6" w:rsidRDefault="00032954">
      <w:pPr>
        <w:pStyle w:val="21"/>
        <w:rPr>
          <w:lang w:val="ru-RU"/>
        </w:rPr>
      </w:pPr>
      <w:r w:rsidRPr="00AD69E6">
        <w:rPr>
          <w:lang w:val="ru-RU"/>
        </w:rPr>
        <w:t>Что произойдёт, если потоки не синхронизировать вручную в #</w:t>
      </w:r>
      <w:r>
        <w:t>pragma</w:t>
      </w:r>
      <w:r w:rsidRPr="00AD69E6">
        <w:rPr>
          <w:lang w:val="ru-RU"/>
        </w:rPr>
        <w:t xml:space="preserve"> </w:t>
      </w:r>
      <w:proofErr w:type="spellStart"/>
      <w:r>
        <w:t>omp</w:t>
      </w:r>
      <w:proofErr w:type="spellEnd"/>
      <w:r w:rsidRPr="00AD69E6">
        <w:rPr>
          <w:lang w:val="ru-RU"/>
        </w:rPr>
        <w:t xml:space="preserve"> </w:t>
      </w:r>
      <w:r>
        <w:t>parallel</w:t>
      </w:r>
      <w:r w:rsidRPr="00AD69E6">
        <w:rPr>
          <w:lang w:val="ru-RU"/>
        </w:rPr>
        <w:t>?</w:t>
      </w:r>
    </w:p>
    <w:p w:rsidR="005633B1" w:rsidRPr="00AD69E6" w:rsidRDefault="00032954">
      <w:pPr>
        <w:rPr>
          <w:lang w:val="ru-RU"/>
        </w:rPr>
      </w:pPr>
      <w:r w:rsidRPr="00AD69E6">
        <w:rPr>
          <w:lang w:val="ru-RU"/>
        </w:rPr>
        <w:t xml:space="preserve">Ничего критичного не произойдёт — </w:t>
      </w:r>
      <w:proofErr w:type="spellStart"/>
      <w:r>
        <w:t>OpenMP</w:t>
      </w:r>
      <w:proofErr w:type="spellEnd"/>
      <w:r w:rsidRPr="00AD69E6">
        <w:rPr>
          <w:lang w:val="ru-RU"/>
        </w:rPr>
        <w:t xml:space="preserve"> по умолчанию вставляет барьер синхронизации (</w:t>
      </w:r>
      <w:r>
        <w:t>join</w:t>
      </w:r>
      <w:r w:rsidRPr="00AD69E6">
        <w:rPr>
          <w:lang w:val="ru-RU"/>
        </w:rPr>
        <w:t>) в конце каждой параллельной области.</w:t>
      </w:r>
    </w:p>
    <w:p w:rsidR="005633B1" w:rsidRPr="00AD69E6" w:rsidRDefault="005633B1">
      <w:pPr>
        <w:rPr>
          <w:lang w:val="ru-RU"/>
        </w:rPr>
      </w:pPr>
    </w:p>
    <w:p w:rsidR="005633B1" w:rsidRPr="00AD69E6" w:rsidRDefault="00032954">
      <w:pPr>
        <w:rPr>
          <w:lang w:val="ru-RU"/>
        </w:rPr>
      </w:pPr>
      <w:r w:rsidRPr="00AD69E6">
        <w:rPr>
          <w:lang w:val="ru-RU"/>
        </w:rPr>
        <w:t>Когда вы используете:</w:t>
      </w:r>
    </w:p>
    <w:p w:rsidR="005633B1" w:rsidRPr="00AD69E6" w:rsidRDefault="00032954">
      <w:pPr>
        <w:rPr>
          <w:lang w:val="ru-RU"/>
        </w:rPr>
      </w:pPr>
      <w:r w:rsidRPr="00AD69E6">
        <w:rPr>
          <w:lang w:val="ru-RU"/>
        </w:rPr>
        <w:t>#</w:t>
      </w:r>
      <w:r>
        <w:t>pragma</w:t>
      </w:r>
      <w:r w:rsidRPr="00AD69E6">
        <w:rPr>
          <w:lang w:val="ru-RU"/>
        </w:rPr>
        <w:t xml:space="preserve"> </w:t>
      </w:r>
      <w:proofErr w:type="spellStart"/>
      <w:r>
        <w:t>omp</w:t>
      </w:r>
      <w:proofErr w:type="spellEnd"/>
      <w:r w:rsidRPr="00AD69E6">
        <w:rPr>
          <w:lang w:val="ru-RU"/>
        </w:rPr>
        <w:t xml:space="preserve"> </w:t>
      </w:r>
      <w:r>
        <w:t>parallel</w:t>
      </w:r>
    </w:p>
    <w:p w:rsidR="005633B1" w:rsidRPr="00696AF2" w:rsidRDefault="00032954">
      <w:pPr>
        <w:rPr>
          <w:lang w:val="ru-RU"/>
        </w:rPr>
      </w:pPr>
      <w:r w:rsidRPr="00696AF2">
        <w:rPr>
          <w:lang w:val="ru-RU"/>
        </w:rPr>
        <w:t>{</w:t>
      </w:r>
    </w:p>
    <w:p w:rsidR="005633B1" w:rsidRPr="00696AF2" w:rsidRDefault="00032954">
      <w:pPr>
        <w:rPr>
          <w:lang w:val="ru-RU"/>
        </w:rPr>
      </w:pPr>
      <w:r w:rsidRPr="00696AF2">
        <w:rPr>
          <w:lang w:val="ru-RU"/>
        </w:rPr>
        <w:t>// параллельный код</w:t>
      </w:r>
    </w:p>
    <w:p w:rsidR="005633B1" w:rsidRPr="00696AF2" w:rsidRDefault="00032954">
      <w:pPr>
        <w:rPr>
          <w:lang w:val="ru-RU"/>
        </w:rPr>
      </w:pPr>
      <w:r w:rsidRPr="00696AF2">
        <w:rPr>
          <w:lang w:val="ru-RU"/>
        </w:rPr>
        <w:t>}</w:t>
      </w:r>
    </w:p>
    <w:p w:rsidR="005633B1" w:rsidRPr="00696AF2" w:rsidRDefault="005633B1">
      <w:pPr>
        <w:rPr>
          <w:lang w:val="ru-RU"/>
        </w:rPr>
      </w:pPr>
    </w:p>
    <w:p w:rsidR="005633B1" w:rsidRPr="00AD69E6" w:rsidRDefault="00032954">
      <w:pPr>
        <w:rPr>
          <w:lang w:val="ru-RU"/>
        </w:rPr>
      </w:pPr>
      <w:r w:rsidRPr="00AD69E6">
        <w:rPr>
          <w:lang w:val="ru-RU"/>
        </w:rPr>
        <w:t>все потоки автоматически синхронизируются на выходе из блока. Это означает, что они обязаны завершить выполнение параллельной области перед тем, как основной поток продолжит выполнение.</w:t>
      </w:r>
    </w:p>
    <w:p w:rsidR="005633B1" w:rsidRPr="00AD69E6" w:rsidRDefault="005633B1">
      <w:pPr>
        <w:rPr>
          <w:lang w:val="ru-RU"/>
        </w:rPr>
      </w:pPr>
    </w:p>
    <w:p w:rsidR="005633B1" w:rsidRPr="00AD69E6" w:rsidRDefault="00032954">
      <w:pPr>
        <w:rPr>
          <w:lang w:val="ru-RU"/>
        </w:rPr>
      </w:pPr>
      <w:r w:rsidRPr="00AD69E6">
        <w:rPr>
          <w:lang w:val="ru-RU"/>
        </w:rPr>
        <w:lastRenderedPageBreak/>
        <w:t>Однако если используются конструкции с `</w:t>
      </w:r>
      <w:proofErr w:type="spellStart"/>
      <w:r>
        <w:t>nowait</w:t>
      </w:r>
      <w:proofErr w:type="spellEnd"/>
      <w:r w:rsidRPr="00AD69E6">
        <w:rPr>
          <w:lang w:val="ru-RU"/>
        </w:rPr>
        <w:t>` (например, `#</w:t>
      </w:r>
      <w:r>
        <w:t>pragma</w:t>
      </w:r>
      <w:r w:rsidRPr="00AD69E6">
        <w:rPr>
          <w:lang w:val="ru-RU"/>
        </w:rPr>
        <w:t xml:space="preserve"> </w:t>
      </w:r>
      <w:proofErr w:type="spellStart"/>
      <w:r>
        <w:t>omp</w:t>
      </w:r>
      <w:proofErr w:type="spellEnd"/>
      <w:r w:rsidRPr="00AD69E6">
        <w:rPr>
          <w:lang w:val="ru-RU"/>
        </w:rPr>
        <w:t xml:space="preserve"> </w:t>
      </w:r>
      <w:r>
        <w:t>for</w:t>
      </w:r>
      <w:r w:rsidRPr="00AD69E6">
        <w:rPr>
          <w:lang w:val="ru-RU"/>
        </w:rPr>
        <w:t xml:space="preserve"> </w:t>
      </w:r>
      <w:proofErr w:type="spellStart"/>
      <w:r>
        <w:t>nowait</w:t>
      </w:r>
      <w:proofErr w:type="spellEnd"/>
      <w:r w:rsidRPr="00AD69E6">
        <w:rPr>
          <w:lang w:val="ru-RU"/>
        </w:rPr>
        <w:t>`), то барьер отключается, и синхронизацию нужно будет обеспечить вручную.</w:t>
      </w:r>
    </w:p>
    <w:p w:rsidR="00AD69E6" w:rsidRPr="00AD69E6" w:rsidRDefault="00AD69E6" w:rsidP="00AD69E6">
      <w:pPr>
        <w:pStyle w:val="1"/>
        <w:rPr>
          <w:lang w:val="ru-RU"/>
        </w:rPr>
      </w:pPr>
      <w:r w:rsidRPr="00AD69E6">
        <w:rPr>
          <w:lang w:val="ru-RU"/>
        </w:rPr>
        <w:t xml:space="preserve">Что из себя представляет </w:t>
      </w:r>
      <w:proofErr w:type="spellStart"/>
      <w:r>
        <w:t>OpenMP</w:t>
      </w:r>
      <w:proofErr w:type="spellEnd"/>
      <w:r w:rsidRPr="00AD69E6">
        <w:rPr>
          <w:lang w:val="ru-RU"/>
        </w:rPr>
        <w:t xml:space="preserve"> </w:t>
      </w:r>
      <w:r>
        <w:t>Runtime</w:t>
      </w:r>
    </w:p>
    <w:p w:rsidR="00AD69E6" w:rsidRPr="00AD69E6" w:rsidRDefault="00AD69E6" w:rsidP="00AD69E6">
      <w:pPr>
        <w:rPr>
          <w:lang w:val="ru-RU"/>
        </w:rPr>
      </w:pPr>
      <w:proofErr w:type="spellStart"/>
      <w:r>
        <w:t>OpenMP</w:t>
      </w:r>
      <w:proofErr w:type="spellEnd"/>
      <w:r w:rsidRPr="00AD69E6">
        <w:rPr>
          <w:lang w:val="ru-RU"/>
        </w:rPr>
        <w:t xml:space="preserve"> </w:t>
      </w:r>
      <w:proofErr w:type="spellStart"/>
      <w:r w:rsidRPr="00AD69E6">
        <w:rPr>
          <w:lang w:val="ru-RU"/>
        </w:rPr>
        <w:t>рантайм</w:t>
      </w:r>
      <w:proofErr w:type="spellEnd"/>
      <w:r w:rsidRPr="00AD69E6">
        <w:rPr>
          <w:lang w:val="ru-RU"/>
        </w:rPr>
        <w:t xml:space="preserve"> — это специализированная библиотека, которая выполняет всю внутреннюю логику параллельного исполнения за директивами `#</w:t>
      </w:r>
      <w:r>
        <w:t>pragma</w:t>
      </w:r>
      <w:r w:rsidRPr="00AD69E6">
        <w:rPr>
          <w:lang w:val="ru-RU"/>
        </w:rPr>
        <w:t xml:space="preserve"> </w:t>
      </w:r>
      <w:proofErr w:type="spellStart"/>
      <w:r>
        <w:t>omp</w:t>
      </w:r>
      <w:proofErr w:type="spellEnd"/>
      <w:r w:rsidRPr="00AD69E6">
        <w:rPr>
          <w:lang w:val="ru-RU"/>
        </w:rPr>
        <w:t>`. Компилятор преобразует директивы в вызовы функций этой библиотеки, которая управляет выполнением параллельных блоков.</w:t>
      </w:r>
    </w:p>
    <w:p w:rsidR="00AD69E6" w:rsidRPr="00AD69E6" w:rsidRDefault="00AD69E6" w:rsidP="00AD69E6">
      <w:pPr>
        <w:rPr>
          <w:lang w:val="ru-RU"/>
        </w:rPr>
      </w:pPr>
    </w:p>
    <w:p w:rsidR="00AD69E6" w:rsidRPr="00AD69E6" w:rsidRDefault="00AD69E6" w:rsidP="00AD69E6">
      <w:pPr>
        <w:rPr>
          <w:lang w:val="ru-RU"/>
        </w:rPr>
      </w:pPr>
      <w:r w:rsidRPr="00AD69E6">
        <w:rPr>
          <w:lang w:val="ru-RU"/>
        </w:rPr>
        <w:t xml:space="preserve">Основные задачи </w:t>
      </w:r>
      <w:proofErr w:type="spellStart"/>
      <w:r>
        <w:t>OpenMP</w:t>
      </w:r>
      <w:proofErr w:type="spellEnd"/>
      <w:r w:rsidRPr="00AD69E6">
        <w:rPr>
          <w:lang w:val="ru-RU"/>
        </w:rPr>
        <w:t xml:space="preserve"> </w:t>
      </w:r>
      <w:r>
        <w:t>Runtime</w:t>
      </w:r>
      <w:r w:rsidRPr="00AD69E6">
        <w:rPr>
          <w:lang w:val="ru-RU"/>
        </w:rPr>
        <w:t>:</w:t>
      </w:r>
    </w:p>
    <w:p w:rsidR="00AD69E6" w:rsidRPr="00AD69E6" w:rsidRDefault="00AD69E6" w:rsidP="00AD69E6">
      <w:pPr>
        <w:rPr>
          <w:lang w:val="ru-RU"/>
        </w:rPr>
      </w:pPr>
    </w:p>
    <w:p w:rsidR="00AD69E6" w:rsidRPr="00AD69E6" w:rsidRDefault="00AD69E6" w:rsidP="00AD69E6">
      <w:pPr>
        <w:rPr>
          <w:lang w:val="ru-RU"/>
        </w:rPr>
      </w:pPr>
      <w:r w:rsidRPr="00AD69E6">
        <w:rPr>
          <w:lang w:val="ru-RU"/>
        </w:rPr>
        <w:t>1. Управление потоками:</w:t>
      </w:r>
    </w:p>
    <w:p w:rsidR="00AD69E6" w:rsidRPr="00AD69E6" w:rsidRDefault="00AD69E6" w:rsidP="00AD69E6">
      <w:pPr>
        <w:rPr>
          <w:lang w:val="ru-RU"/>
        </w:rPr>
      </w:pPr>
      <w:r w:rsidRPr="00AD69E6">
        <w:rPr>
          <w:lang w:val="ru-RU"/>
        </w:rPr>
        <w:t>- Создание пула потоков при первом `#</w:t>
      </w:r>
      <w:r>
        <w:t>pragma</w:t>
      </w:r>
      <w:r w:rsidRPr="00AD69E6">
        <w:rPr>
          <w:lang w:val="ru-RU"/>
        </w:rPr>
        <w:t xml:space="preserve"> </w:t>
      </w:r>
      <w:proofErr w:type="spellStart"/>
      <w:r>
        <w:t>omp</w:t>
      </w:r>
      <w:proofErr w:type="spellEnd"/>
      <w:r w:rsidRPr="00AD69E6">
        <w:rPr>
          <w:lang w:val="ru-RU"/>
        </w:rPr>
        <w:t xml:space="preserve"> </w:t>
      </w:r>
      <w:r>
        <w:t>parallel</w:t>
      </w:r>
      <w:r w:rsidRPr="00AD69E6">
        <w:rPr>
          <w:lang w:val="ru-RU"/>
        </w:rPr>
        <w:t>`</w:t>
      </w:r>
    </w:p>
    <w:p w:rsidR="00AD69E6" w:rsidRPr="00AD69E6" w:rsidRDefault="00AD69E6" w:rsidP="00AD69E6">
      <w:pPr>
        <w:rPr>
          <w:lang w:val="ru-RU"/>
        </w:rPr>
      </w:pPr>
      <w:r w:rsidRPr="00AD69E6">
        <w:rPr>
          <w:lang w:val="ru-RU"/>
        </w:rPr>
        <w:t>- Повторное использование потоков в следующих параллельных участках</w:t>
      </w:r>
    </w:p>
    <w:p w:rsidR="00AD69E6" w:rsidRPr="00AD69E6" w:rsidRDefault="00AD69E6" w:rsidP="00AD69E6">
      <w:pPr>
        <w:rPr>
          <w:lang w:val="ru-RU"/>
        </w:rPr>
      </w:pPr>
    </w:p>
    <w:p w:rsidR="00AD69E6" w:rsidRPr="00AD69E6" w:rsidRDefault="00AD69E6" w:rsidP="00AD69E6">
      <w:pPr>
        <w:rPr>
          <w:lang w:val="ru-RU"/>
        </w:rPr>
      </w:pPr>
      <w:r w:rsidRPr="00AD69E6">
        <w:rPr>
          <w:lang w:val="ru-RU"/>
        </w:rPr>
        <w:t>2. Планирование итераций циклов:</w:t>
      </w:r>
    </w:p>
    <w:p w:rsidR="00AD69E6" w:rsidRPr="00AD69E6" w:rsidRDefault="00AD69E6" w:rsidP="00AD69E6">
      <w:pPr>
        <w:rPr>
          <w:lang w:val="ru-RU"/>
        </w:rPr>
      </w:pPr>
      <w:r w:rsidRPr="00AD69E6">
        <w:rPr>
          <w:lang w:val="ru-RU"/>
        </w:rPr>
        <w:t>- `</w:t>
      </w:r>
      <w:r>
        <w:t>schedule</w:t>
      </w:r>
      <w:r w:rsidRPr="00AD69E6">
        <w:rPr>
          <w:lang w:val="ru-RU"/>
        </w:rPr>
        <w:t>(</w:t>
      </w:r>
      <w:r>
        <w:t>static</w:t>
      </w:r>
      <w:r w:rsidRPr="00AD69E6">
        <w:rPr>
          <w:lang w:val="ru-RU"/>
        </w:rPr>
        <w:t>)`, `</w:t>
      </w:r>
      <w:r>
        <w:t>schedule</w:t>
      </w:r>
      <w:r w:rsidRPr="00AD69E6">
        <w:rPr>
          <w:lang w:val="ru-RU"/>
        </w:rPr>
        <w:t>(</w:t>
      </w:r>
      <w:r>
        <w:t>dynamic</w:t>
      </w:r>
      <w:r w:rsidRPr="00AD69E6">
        <w:rPr>
          <w:lang w:val="ru-RU"/>
        </w:rPr>
        <w:t>)`, `</w:t>
      </w:r>
      <w:r>
        <w:t>schedule</w:t>
      </w:r>
      <w:r w:rsidRPr="00AD69E6">
        <w:rPr>
          <w:lang w:val="ru-RU"/>
        </w:rPr>
        <w:t>(</w:t>
      </w:r>
      <w:r>
        <w:t>guided</w:t>
      </w:r>
      <w:r w:rsidRPr="00AD69E6">
        <w:rPr>
          <w:lang w:val="ru-RU"/>
        </w:rPr>
        <w:t xml:space="preserve">)` реализуются на уровне </w:t>
      </w:r>
      <w:proofErr w:type="spellStart"/>
      <w:r w:rsidRPr="00AD69E6">
        <w:rPr>
          <w:lang w:val="ru-RU"/>
        </w:rPr>
        <w:t>рантайма</w:t>
      </w:r>
      <w:proofErr w:type="spellEnd"/>
    </w:p>
    <w:p w:rsidR="00AD69E6" w:rsidRPr="00AD69E6" w:rsidRDefault="00AD69E6" w:rsidP="00AD69E6">
      <w:pPr>
        <w:rPr>
          <w:lang w:val="ru-RU"/>
        </w:rPr>
      </w:pPr>
      <w:r w:rsidRPr="00AD69E6">
        <w:rPr>
          <w:lang w:val="ru-RU"/>
        </w:rPr>
        <w:t>- Используется счётчик итераций и распределение по потокам</w:t>
      </w:r>
    </w:p>
    <w:p w:rsidR="00AD69E6" w:rsidRPr="00AD69E6" w:rsidRDefault="00AD69E6" w:rsidP="00AD69E6">
      <w:pPr>
        <w:rPr>
          <w:lang w:val="ru-RU"/>
        </w:rPr>
      </w:pPr>
    </w:p>
    <w:p w:rsidR="00AD69E6" w:rsidRPr="00AD69E6" w:rsidRDefault="00AD69E6" w:rsidP="00AD69E6">
      <w:pPr>
        <w:rPr>
          <w:lang w:val="ru-RU"/>
        </w:rPr>
      </w:pPr>
      <w:r w:rsidRPr="00AD69E6">
        <w:rPr>
          <w:lang w:val="ru-RU"/>
        </w:rPr>
        <w:t>3. Синхронизация:</w:t>
      </w:r>
    </w:p>
    <w:p w:rsidR="00AD69E6" w:rsidRPr="00AD69E6" w:rsidRDefault="00AD69E6" w:rsidP="00AD69E6">
      <w:pPr>
        <w:rPr>
          <w:lang w:val="ru-RU"/>
        </w:rPr>
      </w:pPr>
      <w:r w:rsidRPr="00AD69E6">
        <w:rPr>
          <w:lang w:val="ru-RU"/>
        </w:rPr>
        <w:t>- Барьеры (`__</w:t>
      </w:r>
      <w:proofErr w:type="spellStart"/>
      <w:r>
        <w:t>kmpc</w:t>
      </w:r>
      <w:proofErr w:type="spellEnd"/>
      <w:r w:rsidRPr="00AD69E6">
        <w:rPr>
          <w:lang w:val="ru-RU"/>
        </w:rPr>
        <w:t>_</w:t>
      </w:r>
      <w:r>
        <w:t>barrier</w:t>
      </w:r>
      <w:r w:rsidRPr="00AD69E6">
        <w:rPr>
          <w:lang w:val="ru-RU"/>
        </w:rPr>
        <w:t>`)</w:t>
      </w:r>
    </w:p>
    <w:p w:rsidR="00AD69E6" w:rsidRPr="00AD69E6" w:rsidRDefault="00AD69E6" w:rsidP="00AD69E6">
      <w:pPr>
        <w:rPr>
          <w:lang w:val="ru-RU"/>
        </w:rPr>
      </w:pPr>
      <w:r w:rsidRPr="00AD69E6">
        <w:rPr>
          <w:lang w:val="ru-RU"/>
        </w:rPr>
        <w:t>- Критические секции (`__</w:t>
      </w:r>
      <w:proofErr w:type="spellStart"/>
      <w:r>
        <w:t>kmpc</w:t>
      </w:r>
      <w:proofErr w:type="spellEnd"/>
      <w:r w:rsidRPr="00AD69E6">
        <w:rPr>
          <w:lang w:val="ru-RU"/>
        </w:rPr>
        <w:t>_</w:t>
      </w:r>
      <w:r>
        <w:t>critical</w:t>
      </w:r>
      <w:r w:rsidRPr="00AD69E6">
        <w:rPr>
          <w:lang w:val="ru-RU"/>
        </w:rPr>
        <w:t>_</w:t>
      </w:r>
      <w:r>
        <w:t>start</w:t>
      </w:r>
      <w:r w:rsidRPr="00AD69E6">
        <w:rPr>
          <w:lang w:val="ru-RU"/>
        </w:rPr>
        <w:t>`, `__</w:t>
      </w:r>
      <w:proofErr w:type="spellStart"/>
      <w:r>
        <w:t>kmpc</w:t>
      </w:r>
      <w:proofErr w:type="spellEnd"/>
      <w:r w:rsidRPr="00AD69E6">
        <w:rPr>
          <w:lang w:val="ru-RU"/>
        </w:rPr>
        <w:t>_</w:t>
      </w:r>
      <w:r>
        <w:t>critical</w:t>
      </w:r>
      <w:r w:rsidRPr="00AD69E6">
        <w:rPr>
          <w:lang w:val="ru-RU"/>
        </w:rPr>
        <w:t>_</w:t>
      </w:r>
      <w:r>
        <w:t>end</w:t>
      </w:r>
      <w:r w:rsidRPr="00AD69E6">
        <w:rPr>
          <w:lang w:val="ru-RU"/>
        </w:rPr>
        <w:t>`)</w:t>
      </w:r>
    </w:p>
    <w:p w:rsidR="00AD69E6" w:rsidRPr="00AD69E6" w:rsidRDefault="00AD69E6" w:rsidP="00AD69E6">
      <w:pPr>
        <w:rPr>
          <w:lang w:val="ru-RU"/>
        </w:rPr>
      </w:pPr>
      <w:r w:rsidRPr="00AD69E6">
        <w:rPr>
          <w:lang w:val="ru-RU"/>
        </w:rPr>
        <w:t>- Атомарные операции, редукции и т.д.</w:t>
      </w:r>
    </w:p>
    <w:p w:rsidR="00AD69E6" w:rsidRPr="00AD69E6" w:rsidRDefault="00AD69E6" w:rsidP="00AD69E6">
      <w:pPr>
        <w:rPr>
          <w:lang w:val="ru-RU"/>
        </w:rPr>
      </w:pPr>
    </w:p>
    <w:p w:rsidR="00AD69E6" w:rsidRDefault="00AD69E6" w:rsidP="00AD69E6">
      <w:r>
        <w:t xml:space="preserve">4.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переменными</w:t>
      </w:r>
      <w:proofErr w:type="spellEnd"/>
      <w:r>
        <w:t>:</w:t>
      </w:r>
    </w:p>
    <w:p w:rsidR="00AD69E6" w:rsidRDefault="00AD69E6" w:rsidP="00AD69E6">
      <w:r>
        <w:t xml:space="preserve">- </w:t>
      </w:r>
      <w:proofErr w:type="spellStart"/>
      <w:r>
        <w:t>Обработка</w:t>
      </w:r>
      <w:proofErr w:type="spellEnd"/>
      <w:r>
        <w:t xml:space="preserve"> `shared`, `private`, `</w:t>
      </w:r>
      <w:proofErr w:type="spellStart"/>
      <w:r>
        <w:t>firstprivate</w:t>
      </w:r>
      <w:proofErr w:type="spellEnd"/>
      <w:r>
        <w:t>`, `reduction`</w:t>
      </w:r>
    </w:p>
    <w:p w:rsidR="00AD69E6" w:rsidRPr="00AD69E6" w:rsidRDefault="00AD69E6" w:rsidP="00AD69E6">
      <w:pPr>
        <w:rPr>
          <w:lang w:val="ru-RU"/>
        </w:rPr>
      </w:pPr>
      <w:r w:rsidRPr="00AD69E6">
        <w:rPr>
          <w:lang w:val="ru-RU"/>
        </w:rPr>
        <w:t>- Создание локальных копий и агрегация результатов</w:t>
      </w:r>
    </w:p>
    <w:p w:rsidR="00AD69E6" w:rsidRPr="00AD69E6" w:rsidRDefault="00AD69E6" w:rsidP="00AD69E6">
      <w:pPr>
        <w:rPr>
          <w:lang w:val="ru-RU"/>
        </w:rPr>
      </w:pPr>
      <w:bookmarkStart w:id="0" w:name="_GoBack"/>
      <w:bookmarkEnd w:id="0"/>
    </w:p>
    <w:p w:rsidR="00AD69E6" w:rsidRPr="00AD69E6" w:rsidRDefault="00AD69E6" w:rsidP="00AD69E6">
      <w:pPr>
        <w:rPr>
          <w:lang w:val="ru-RU"/>
        </w:rPr>
      </w:pPr>
      <w:r w:rsidRPr="00AD69E6">
        <w:rPr>
          <w:lang w:val="ru-RU"/>
        </w:rPr>
        <w:lastRenderedPageBreak/>
        <w:t>5. Управление задачами:</w:t>
      </w:r>
    </w:p>
    <w:p w:rsidR="00AD69E6" w:rsidRPr="00AD69E6" w:rsidRDefault="00AD69E6" w:rsidP="00AD69E6">
      <w:pPr>
        <w:rPr>
          <w:lang w:val="ru-RU"/>
        </w:rPr>
      </w:pPr>
      <w:r w:rsidRPr="00AD69E6">
        <w:rPr>
          <w:lang w:val="ru-RU"/>
        </w:rPr>
        <w:t>- Реализация `#</w:t>
      </w:r>
      <w:r>
        <w:t>pragma</w:t>
      </w:r>
      <w:r w:rsidRPr="00AD69E6">
        <w:rPr>
          <w:lang w:val="ru-RU"/>
        </w:rPr>
        <w:t xml:space="preserve"> </w:t>
      </w:r>
      <w:proofErr w:type="spellStart"/>
      <w:r>
        <w:t>omp</w:t>
      </w:r>
      <w:proofErr w:type="spellEnd"/>
      <w:r w:rsidRPr="00AD69E6">
        <w:rPr>
          <w:lang w:val="ru-RU"/>
        </w:rPr>
        <w:t xml:space="preserve"> </w:t>
      </w:r>
      <w:r>
        <w:t>task</w:t>
      </w:r>
      <w:r w:rsidRPr="00AD69E6">
        <w:rPr>
          <w:lang w:val="ru-RU"/>
        </w:rPr>
        <w:t>`, `</w:t>
      </w:r>
      <w:proofErr w:type="spellStart"/>
      <w:r>
        <w:t>taskwait</w:t>
      </w:r>
      <w:proofErr w:type="spellEnd"/>
      <w:r w:rsidRPr="00AD69E6">
        <w:rPr>
          <w:lang w:val="ru-RU"/>
        </w:rPr>
        <w:t>`, `</w:t>
      </w:r>
      <w:proofErr w:type="spellStart"/>
      <w:r>
        <w:t>taskgroup</w:t>
      </w:r>
      <w:proofErr w:type="spellEnd"/>
      <w:r w:rsidRPr="00AD69E6">
        <w:rPr>
          <w:lang w:val="ru-RU"/>
        </w:rPr>
        <w:t>`</w:t>
      </w:r>
    </w:p>
    <w:p w:rsidR="00AD69E6" w:rsidRPr="00AD69E6" w:rsidRDefault="00AD69E6" w:rsidP="00AD69E6">
      <w:pPr>
        <w:rPr>
          <w:lang w:val="ru-RU"/>
        </w:rPr>
      </w:pPr>
    </w:p>
    <w:p w:rsidR="00AD69E6" w:rsidRPr="00AD69E6" w:rsidRDefault="00AD69E6" w:rsidP="00AD69E6">
      <w:pPr>
        <w:rPr>
          <w:lang w:val="ru-RU"/>
        </w:rPr>
      </w:pPr>
      <w:r w:rsidRPr="00AD69E6">
        <w:rPr>
          <w:lang w:val="ru-RU"/>
        </w:rPr>
        <w:t>Примеры вызовов функций, вставляемых компилятором:</w:t>
      </w:r>
    </w:p>
    <w:p w:rsidR="00AD69E6" w:rsidRPr="00AD69E6" w:rsidRDefault="00AD69E6" w:rsidP="00AD69E6">
      <w:pPr>
        <w:rPr>
          <w:lang w:val="ru-RU"/>
        </w:rPr>
      </w:pPr>
      <w:r w:rsidRPr="00AD69E6">
        <w:rPr>
          <w:lang w:val="ru-RU"/>
        </w:rPr>
        <w:t>- `__</w:t>
      </w:r>
      <w:proofErr w:type="spellStart"/>
      <w:r>
        <w:t>kmpc</w:t>
      </w:r>
      <w:proofErr w:type="spellEnd"/>
      <w:r w:rsidRPr="00AD69E6">
        <w:rPr>
          <w:lang w:val="ru-RU"/>
        </w:rPr>
        <w:t>_</w:t>
      </w:r>
      <w:r>
        <w:t>fork</w:t>
      </w:r>
      <w:r w:rsidRPr="00AD69E6">
        <w:rPr>
          <w:lang w:val="ru-RU"/>
        </w:rPr>
        <w:t>_</w:t>
      </w:r>
      <w:r>
        <w:t>call</w:t>
      </w:r>
      <w:r w:rsidRPr="00AD69E6">
        <w:rPr>
          <w:lang w:val="ru-RU"/>
        </w:rPr>
        <w:t>(...)` — создание параллельной области</w:t>
      </w:r>
    </w:p>
    <w:p w:rsidR="00AD69E6" w:rsidRPr="00AD69E6" w:rsidRDefault="00AD69E6" w:rsidP="00AD69E6">
      <w:pPr>
        <w:rPr>
          <w:lang w:val="ru-RU"/>
        </w:rPr>
      </w:pPr>
      <w:r w:rsidRPr="00AD69E6">
        <w:rPr>
          <w:lang w:val="ru-RU"/>
        </w:rPr>
        <w:t>- `__</w:t>
      </w:r>
      <w:proofErr w:type="spellStart"/>
      <w:r>
        <w:t>kmpc</w:t>
      </w:r>
      <w:proofErr w:type="spellEnd"/>
      <w:r w:rsidRPr="00AD69E6">
        <w:rPr>
          <w:lang w:val="ru-RU"/>
        </w:rPr>
        <w:t>_</w:t>
      </w:r>
      <w:r>
        <w:t>for</w:t>
      </w:r>
      <w:r w:rsidRPr="00AD69E6">
        <w:rPr>
          <w:lang w:val="ru-RU"/>
        </w:rPr>
        <w:t>_</w:t>
      </w:r>
      <w:r>
        <w:t>static</w:t>
      </w:r>
      <w:r w:rsidRPr="00AD69E6">
        <w:rPr>
          <w:lang w:val="ru-RU"/>
        </w:rPr>
        <w:t>_</w:t>
      </w:r>
      <w:proofErr w:type="spellStart"/>
      <w:r>
        <w:t>init</w:t>
      </w:r>
      <w:proofErr w:type="spellEnd"/>
      <w:r w:rsidRPr="00AD69E6">
        <w:rPr>
          <w:lang w:val="ru-RU"/>
        </w:rPr>
        <w:t>(...)` — инициализация работы в цикле</w:t>
      </w:r>
    </w:p>
    <w:p w:rsidR="00AD69E6" w:rsidRPr="00AD69E6" w:rsidRDefault="00AD69E6" w:rsidP="00AD69E6">
      <w:pPr>
        <w:rPr>
          <w:lang w:val="ru-RU"/>
        </w:rPr>
      </w:pPr>
      <w:r w:rsidRPr="00AD69E6">
        <w:rPr>
          <w:lang w:val="ru-RU"/>
        </w:rPr>
        <w:t>- `__</w:t>
      </w:r>
      <w:proofErr w:type="spellStart"/>
      <w:r>
        <w:t>kmpc</w:t>
      </w:r>
      <w:proofErr w:type="spellEnd"/>
      <w:r w:rsidRPr="00AD69E6">
        <w:rPr>
          <w:lang w:val="ru-RU"/>
        </w:rPr>
        <w:t>_</w:t>
      </w:r>
      <w:r>
        <w:t>reduce</w:t>
      </w:r>
      <w:r w:rsidRPr="00AD69E6">
        <w:rPr>
          <w:lang w:val="ru-RU"/>
        </w:rPr>
        <w:t>_</w:t>
      </w:r>
      <w:proofErr w:type="spellStart"/>
      <w:r>
        <w:t>nowait</w:t>
      </w:r>
      <w:proofErr w:type="spellEnd"/>
      <w:r w:rsidRPr="00AD69E6">
        <w:rPr>
          <w:lang w:val="ru-RU"/>
        </w:rPr>
        <w:t>(...)` — редукция без барьера</w:t>
      </w:r>
    </w:p>
    <w:p w:rsidR="00AD69E6" w:rsidRPr="00AD69E6" w:rsidRDefault="00AD69E6" w:rsidP="00AD69E6">
      <w:pPr>
        <w:rPr>
          <w:lang w:val="ru-RU"/>
        </w:rPr>
      </w:pPr>
    </w:p>
    <w:p w:rsidR="00AD69E6" w:rsidRPr="00AD69E6" w:rsidRDefault="00AD69E6" w:rsidP="00AD69E6">
      <w:pPr>
        <w:rPr>
          <w:lang w:val="ru-RU"/>
        </w:rPr>
      </w:pPr>
      <w:r w:rsidRPr="00AD69E6">
        <w:rPr>
          <w:lang w:val="ru-RU"/>
        </w:rPr>
        <w:t xml:space="preserve">Популярные реализации </w:t>
      </w:r>
      <w:proofErr w:type="spellStart"/>
      <w:r>
        <w:t>OpenMP</w:t>
      </w:r>
      <w:proofErr w:type="spellEnd"/>
      <w:r w:rsidRPr="00AD69E6">
        <w:rPr>
          <w:lang w:val="ru-RU"/>
        </w:rPr>
        <w:t xml:space="preserve"> </w:t>
      </w:r>
      <w:r>
        <w:t>Runtime</w:t>
      </w:r>
      <w:r w:rsidRPr="00AD69E6">
        <w:rPr>
          <w:lang w:val="ru-RU"/>
        </w:rPr>
        <w:t>:</w:t>
      </w:r>
    </w:p>
    <w:p w:rsidR="00AD69E6" w:rsidRPr="00AD69E6" w:rsidRDefault="00AD69E6" w:rsidP="00AD69E6">
      <w:pPr>
        <w:rPr>
          <w:lang w:val="ru-RU"/>
        </w:rPr>
      </w:pPr>
      <w:r w:rsidRPr="00AD69E6">
        <w:rPr>
          <w:lang w:val="ru-RU"/>
        </w:rPr>
        <w:t xml:space="preserve">- </w:t>
      </w:r>
      <w:r>
        <w:t>GCC</w:t>
      </w:r>
      <w:r w:rsidRPr="00AD69E6">
        <w:rPr>
          <w:lang w:val="ru-RU"/>
        </w:rPr>
        <w:t>: `</w:t>
      </w:r>
      <w:proofErr w:type="spellStart"/>
      <w:r>
        <w:t>libgomp</w:t>
      </w:r>
      <w:proofErr w:type="spellEnd"/>
      <w:r w:rsidRPr="00AD69E6">
        <w:rPr>
          <w:lang w:val="ru-RU"/>
        </w:rPr>
        <w:t>.</w:t>
      </w:r>
      <w:r>
        <w:t>so</w:t>
      </w:r>
      <w:r w:rsidRPr="00AD69E6">
        <w:rPr>
          <w:lang w:val="ru-RU"/>
        </w:rPr>
        <w:t>`</w:t>
      </w:r>
    </w:p>
    <w:p w:rsidR="00AD69E6" w:rsidRDefault="00AD69E6" w:rsidP="00AD69E6">
      <w:r>
        <w:t>- Clang/LLVM: `libomp.so`</w:t>
      </w:r>
    </w:p>
    <w:p w:rsidR="00AD69E6" w:rsidRDefault="00AD69E6" w:rsidP="00AD69E6">
      <w:r>
        <w:t>- Intel: `libiomp5.so`</w:t>
      </w:r>
    </w:p>
    <w:p w:rsidR="00AD69E6" w:rsidRPr="00AD69E6" w:rsidRDefault="00AD69E6" w:rsidP="00AD69E6">
      <w:pPr>
        <w:rPr>
          <w:lang w:val="ru-RU"/>
        </w:rPr>
      </w:pPr>
      <w:r w:rsidRPr="00AD69E6">
        <w:rPr>
          <w:lang w:val="ru-RU"/>
        </w:rPr>
        <w:t xml:space="preserve">- </w:t>
      </w:r>
      <w:r>
        <w:t>IBM</w:t>
      </w:r>
      <w:r w:rsidRPr="00AD69E6">
        <w:rPr>
          <w:lang w:val="ru-RU"/>
        </w:rPr>
        <w:t>: `</w:t>
      </w:r>
      <w:proofErr w:type="spellStart"/>
      <w:r>
        <w:t>libxlomp</w:t>
      </w:r>
      <w:proofErr w:type="spellEnd"/>
      <w:r w:rsidRPr="00AD69E6">
        <w:rPr>
          <w:lang w:val="ru-RU"/>
        </w:rPr>
        <w:t>_</w:t>
      </w:r>
      <w:proofErr w:type="spellStart"/>
      <w:r>
        <w:t>ser</w:t>
      </w:r>
      <w:proofErr w:type="spellEnd"/>
      <w:r w:rsidRPr="00AD69E6">
        <w:rPr>
          <w:lang w:val="ru-RU"/>
        </w:rPr>
        <w:t>.</w:t>
      </w:r>
      <w:r>
        <w:t>so</w:t>
      </w:r>
      <w:r w:rsidRPr="00AD69E6">
        <w:rPr>
          <w:lang w:val="ru-RU"/>
        </w:rPr>
        <w:t>` и другие</w:t>
      </w:r>
    </w:p>
    <w:p w:rsidR="00AD69E6" w:rsidRPr="00AD69E6" w:rsidRDefault="00AD69E6" w:rsidP="00AD69E6">
      <w:pPr>
        <w:rPr>
          <w:lang w:val="ru-RU"/>
        </w:rPr>
      </w:pPr>
    </w:p>
    <w:p w:rsidR="00AD69E6" w:rsidRPr="00AD69E6" w:rsidRDefault="00AD69E6" w:rsidP="00AD69E6">
      <w:pPr>
        <w:rPr>
          <w:lang w:val="ru-RU"/>
        </w:rPr>
      </w:pPr>
      <w:r w:rsidRPr="00AD69E6">
        <w:rPr>
          <w:lang w:val="ru-RU"/>
        </w:rPr>
        <w:t>Связь с ОС:</w:t>
      </w:r>
    </w:p>
    <w:p w:rsidR="00AD69E6" w:rsidRDefault="00AD69E6" w:rsidP="00AD69E6">
      <w:pPr>
        <w:rPr>
          <w:lang w:val="ru-RU"/>
        </w:rPr>
      </w:pPr>
      <w:proofErr w:type="spellStart"/>
      <w:r>
        <w:t>OpenMP</w:t>
      </w:r>
      <w:proofErr w:type="spellEnd"/>
      <w:r w:rsidRPr="00AD69E6">
        <w:rPr>
          <w:lang w:val="ru-RU"/>
        </w:rPr>
        <w:t xml:space="preserve"> </w:t>
      </w:r>
      <w:r>
        <w:t>runtime</w:t>
      </w:r>
      <w:r w:rsidRPr="00AD69E6">
        <w:rPr>
          <w:lang w:val="ru-RU"/>
        </w:rPr>
        <w:t xml:space="preserve"> работает поверх системных потоков (</w:t>
      </w:r>
      <w:r>
        <w:t>POSIX</w:t>
      </w:r>
      <w:r w:rsidRPr="00AD69E6">
        <w:rPr>
          <w:lang w:val="ru-RU"/>
        </w:rPr>
        <w:t xml:space="preserve"> </w:t>
      </w:r>
      <w:r>
        <w:t>Threads</w:t>
      </w:r>
      <w:r w:rsidRPr="00AD69E6">
        <w:rPr>
          <w:lang w:val="ru-RU"/>
        </w:rPr>
        <w:t xml:space="preserve"> на </w:t>
      </w:r>
      <w:r>
        <w:t>Linux</w:t>
      </w:r>
      <w:r w:rsidRPr="00AD69E6">
        <w:rPr>
          <w:lang w:val="ru-RU"/>
        </w:rPr>
        <w:t xml:space="preserve">, </w:t>
      </w:r>
      <w:r>
        <w:t>Windows</w:t>
      </w:r>
      <w:r w:rsidRPr="00AD69E6">
        <w:rPr>
          <w:lang w:val="ru-RU"/>
        </w:rPr>
        <w:t xml:space="preserve"> </w:t>
      </w:r>
      <w:r>
        <w:t>Threads</w:t>
      </w:r>
      <w:r w:rsidRPr="00AD69E6">
        <w:rPr>
          <w:lang w:val="ru-RU"/>
        </w:rPr>
        <w:t xml:space="preserve"> и др.), не заменяя их, а управляя логикой параллелизма </w:t>
      </w:r>
      <w:proofErr w:type="spellStart"/>
      <w:r>
        <w:t>OpenMP</w:t>
      </w:r>
      <w:proofErr w:type="spellEnd"/>
      <w:r w:rsidRPr="00AD69E6">
        <w:rPr>
          <w:lang w:val="ru-RU"/>
        </w:rPr>
        <w:t>.</w:t>
      </w:r>
    </w:p>
    <w:p w:rsidR="00696AF2" w:rsidRPr="00AD69E6" w:rsidRDefault="00696AF2" w:rsidP="00AD69E6">
      <w:pPr>
        <w:rPr>
          <w:lang w:val="ru-RU"/>
        </w:rPr>
      </w:pPr>
      <w:r w:rsidRPr="00696AF2">
        <w:rPr>
          <w:lang w:val="ru-RU"/>
        </w:rPr>
        <w:lastRenderedPageBreak/>
        <w:drawing>
          <wp:inline distT="0" distB="0" distL="0" distR="0" wp14:anchorId="4E30F6F9" wp14:editId="00532167">
            <wp:extent cx="5486400" cy="51949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E6" w:rsidRPr="00AD69E6" w:rsidRDefault="00AD69E6" w:rsidP="00AD69E6">
      <w:pPr>
        <w:rPr>
          <w:lang w:val="ru-RU"/>
        </w:rPr>
      </w:pPr>
    </w:p>
    <w:p w:rsidR="00AD69E6" w:rsidRPr="00AD69E6" w:rsidRDefault="00AD69E6" w:rsidP="00AD69E6">
      <w:pPr>
        <w:rPr>
          <w:lang w:val="ru-RU"/>
        </w:rPr>
      </w:pPr>
      <w:r w:rsidRPr="00AD69E6">
        <w:rPr>
          <w:lang w:val="ru-RU"/>
        </w:rPr>
        <w:t>Итог:</w:t>
      </w:r>
    </w:p>
    <w:p w:rsidR="00AD69E6" w:rsidRPr="00AD69E6" w:rsidRDefault="00AD69E6" w:rsidP="00AD69E6">
      <w:pPr>
        <w:rPr>
          <w:lang w:val="ru-RU"/>
        </w:rPr>
      </w:pPr>
      <w:proofErr w:type="spellStart"/>
      <w:r>
        <w:t>OpenMP</w:t>
      </w:r>
      <w:proofErr w:type="spellEnd"/>
      <w:r w:rsidRPr="00AD69E6">
        <w:rPr>
          <w:lang w:val="ru-RU"/>
        </w:rPr>
        <w:t xml:space="preserve"> </w:t>
      </w:r>
      <w:r>
        <w:t>Runtime</w:t>
      </w:r>
      <w:r w:rsidRPr="00AD69E6">
        <w:rPr>
          <w:lang w:val="ru-RU"/>
        </w:rPr>
        <w:t xml:space="preserve"> — это сердце </w:t>
      </w:r>
      <w:proofErr w:type="spellStart"/>
      <w:r>
        <w:t>OpenMP</w:t>
      </w:r>
      <w:proofErr w:type="spellEnd"/>
      <w:r w:rsidRPr="00AD69E6">
        <w:rPr>
          <w:lang w:val="ru-RU"/>
        </w:rPr>
        <w:t xml:space="preserve">. Он скрыт от пользователя, но реализует всю механику: от </w:t>
      </w:r>
      <w:r>
        <w:t>fork</w:t>
      </w:r>
      <w:r w:rsidRPr="00AD69E6">
        <w:rPr>
          <w:lang w:val="ru-RU"/>
        </w:rPr>
        <w:t>-</w:t>
      </w:r>
      <w:r>
        <w:t>join</w:t>
      </w:r>
      <w:r w:rsidRPr="00AD69E6">
        <w:rPr>
          <w:lang w:val="ru-RU"/>
        </w:rPr>
        <w:t xml:space="preserve"> до планирования и синхронизации.</w:t>
      </w:r>
    </w:p>
    <w:p w:rsidR="0022698C" w:rsidRPr="0022698C" w:rsidRDefault="0022698C" w:rsidP="0022698C">
      <w:pPr>
        <w:pStyle w:val="1"/>
        <w:rPr>
          <w:lang w:val="ru-RU"/>
        </w:rPr>
      </w:pPr>
      <w:r w:rsidRPr="0022698C">
        <w:rPr>
          <w:lang w:val="ru-RU"/>
        </w:rPr>
        <w:t xml:space="preserve">Как </w:t>
      </w:r>
      <w:proofErr w:type="spellStart"/>
      <w:r>
        <w:t>OpenMP</w:t>
      </w:r>
      <w:proofErr w:type="spellEnd"/>
      <w:r w:rsidRPr="0022698C">
        <w:rPr>
          <w:lang w:val="ru-RU"/>
        </w:rPr>
        <w:t xml:space="preserve"> определяет количество потоков</w:t>
      </w:r>
    </w:p>
    <w:p w:rsidR="0022698C" w:rsidRPr="0022698C" w:rsidRDefault="0022698C" w:rsidP="0022698C">
      <w:pPr>
        <w:rPr>
          <w:lang w:val="ru-RU"/>
        </w:rPr>
      </w:pPr>
      <w:r w:rsidRPr="0022698C">
        <w:rPr>
          <w:lang w:val="ru-RU"/>
        </w:rPr>
        <w:t xml:space="preserve">Если вы явно не задаёте количество потоков в </w:t>
      </w:r>
      <w:proofErr w:type="spellStart"/>
      <w:r>
        <w:t>OpenMP</w:t>
      </w:r>
      <w:proofErr w:type="spellEnd"/>
      <w:r w:rsidRPr="0022698C">
        <w:rPr>
          <w:lang w:val="ru-RU"/>
        </w:rPr>
        <w:t xml:space="preserve">, то </w:t>
      </w:r>
      <w:proofErr w:type="spellStart"/>
      <w:r w:rsidRPr="0022698C">
        <w:rPr>
          <w:lang w:val="ru-RU"/>
        </w:rPr>
        <w:t>рантайм</w:t>
      </w:r>
      <w:proofErr w:type="spellEnd"/>
      <w:r w:rsidRPr="0022698C">
        <w:rPr>
          <w:lang w:val="ru-RU"/>
        </w:rPr>
        <w:t xml:space="preserve"> автоматически определяет это значение. Ниже перечислены все способы задания и то, как работает поведение по умолчанию.</w:t>
      </w:r>
    </w:p>
    <w:p w:rsidR="0022698C" w:rsidRPr="0022698C" w:rsidRDefault="0022698C" w:rsidP="0022698C">
      <w:pPr>
        <w:rPr>
          <w:lang w:val="ru-RU"/>
        </w:rPr>
      </w:pPr>
    </w:p>
    <w:p w:rsidR="0022698C" w:rsidRPr="0022698C" w:rsidRDefault="0022698C" w:rsidP="0022698C">
      <w:pPr>
        <w:rPr>
          <w:lang w:val="ru-RU"/>
        </w:rPr>
      </w:pPr>
      <w:r w:rsidRPr="0022698C">
        <w:rPr>
          <w:lang w:val="ru-RU"/>
        </w:rPr>
        <w:t>Способы явного задания количества потоков:</w:t>
      </w:r>
    </w:p>
    <w:p w:rsidR="0022698C" w:rsidRPr="0022698C" w:rsidRDefault="0022698C" w:rsidP="0022698C">
      <w:pPr>
        <w:rPr>
          <w:lang w:val="ru-RU"/>
        </w:rPr>
      </w:pPr>
    </w:p>
    <w:p w:rsidR="0022698C" w:rsidRDefault="0022698C" w:rsidP="0022698C">
      <w:r>
        <w:t xml:space="preserve">1. </w:t>
      </w:r>
      <w:proofErr w:type="spellStart"/>
      <w:r>
        <w:t>Директива</w:t>
      </w:r>
      <w:proofErr w:type="spellEnd"/>
      <w:r>
        <w:t xml:space="preserve"> `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gramEnd"/>
      <w:r>
        <w:t xml:space="preserve">N)` в `#pragma </w:t>
      </w:r>
      <w:proofErr w:type="spellStart"/>
      <w:r>
        <w:t>omp</w:t>
      </w:r>
      <w:proofErr w:type="spellEnd"/>
      <w:r>
        <w:t xml:space="preserve"> parallel`</w:t>
      </w:r>
    </w:p>
    <w:p w:rsidR="0022698C" w:rsidRPr="0022698C" w:rsidRDefault="0022698C" w:rsidP="0022698C">
      <w:pPr>
        <w:rPr>
          <w:lang w:val="ru-RU"/>
        </w:rPr>
      </w:pPr>
      <w:r w:rsidRPr="0022698C">
        <w:rPr>
          <w:lang w:val="ru-RU"/>
        </w:rPr>
        <w:t>- Самый высокий приоритет. Жёстко указывает количество потоков.</w:t>
      </w:r>
    </w:p>
    <w:p w:rsidR="0022698C" w:rsidRPr="0022698C" w:rsidRDefault="0022698C" w:rsidP="0022698C">
      <w:pPr>
        <w:rPr>
          <w:lang w:val="ru-RU"/>
        </w:rPr>
      </w:pPr>
    </w:p>
    <w:p w:rsidR="0022698C" w:rsidRPr="0022698C" w:rsidRDefault="0022698C" w:rsidP="0022698C">
      <w:pPr>
        <w:rPr>
          <w:lang w:val="ru-RU"/>
        </w:rPr>
      </w:pPr>
      <w:r w:rsidRPr="0022698C">
        <w:rPr>
          <w:lang w:val="ru-RU"/>
        </w:rPr>
        <w:t>2. Вызов `</w:t>
      </w:r>
      <w:proofErr w:type="spellStart"/>
      <w:r>
        <w:t>omp</w:t>
      </w:r>
      <w:proofErr w:type="spellEnd"/>
      <w:r w:rsidRPr="0022698C">
        <w:rPr>
          <w:lang w:val="ru-RU"/>
        </w:rPr>
        <w:t>_</w:t>
      </w:r>
      <w:r>
        <w:t>set</w:t>
      </w:r>
      <w:r w:rsidRPr="0022698C">
        <w:rPr>
          <w:lang w:val="ru-RU"/>
        </w:rPr>
        <w:t>_</w:t>
      </w:r>
      <w:proofErr w:type="spellStart"/>
      <w:r>
        <w:t>num</w:t>
      </w:r>
      <w:proofErr w:type="spellEnd"/>
      <w:r w:rsidRPr="0022698C">
        <w:rPr>
          <w:lang w:val="ru-RU"/>
        </w:rPr>
        <w:t>_</w:t>
      </w:r>
      <w:r>
        <w:t>threads</w:t>
      </w:r>
      <w:r w:rsidRPr="0022698C">
        <w:rPr>
          <w:lang w:val="ru-RU"/>
        </w:rPr>
        <w:t>(</w:t>
      </w:r>
      <w:r>
        <w:t>N</w:t>
      </w:r>
      <w:r w:rsidRPr="0022698C">
        <w:rPr>
          <w:lang w:val="ru-RU"/>
        </w:rPr>
        <w:t>)` в коде до параллельной области</w:t>
      </w:r>
    </w:p>
    <w:p w:rsidR="0022698C" w:rsidRPr="0022698C" w:rsidRDefault="0022698C" w:rsidP="0022698C">
      <w:pPr>
        <w:rPr>
          <w:lang w:val="ru-RU"/>
        </w:rPr>
      </w:pPr>
      <w:r w:rsidRPr="0022698C">
        <w:rPr>
          <w:lang w:val="ru-RU"/>
        </w:rPr>
        <w:t>- Указывает количество потоков для следующего `</w:t>
      </w:r>
      <w:r>
        <w:t>parallel</w:t>
      </w:r>
      <w:r w:rsidRPr="0022698C">
        <w:rPr>
          <w:lang w:val="ru-RU"/>
        </w:rPr>
        <w:t>`-участка.</w:t>
      </w:r>
    </w:p>
    <w:p w:rsidR="0022698C" w:rsidRPr="0022698C" w:rsidRDefault="0022698C" w:rsidP="0022698C">
      <w:pPr>
        <w:rPr>
          <w:lang w:val="ru-RU"/>
        </w:rPr>
      </w:pPr>
    </w:p>
    <w:p w:rsidR="0022698C" w:rsidRPr="0022698C" w:rsidRDefault="0022698C" w:rsidP="0022698C">
      <w:pPr>
        <w:rPr>
          <w:lang w:val="ru-RU"/>
        </w:rPr>
      </w:pPr>
      <w:r w:rsidRPr="0022698C">
        <w:rPr>
          <w:lang w:val="ru-RU"/>
        </w:rPr>
        <w:t>3. Переменная окружения `</w:t>
      </w:r>
      <w:r>
        <w:t>OMP</w:t>
      </w:r>
      <w:r w:rsidRPr="0022698C">
        <w:rPr>
          <w:lang w:val="ru-RU"/>
        </w:rPr>
        <w:t>_</w:t>
      </w:r>
      <w:r>
        <w:t>NUM</w:t>
      </w:r>
      <w:r w:rsidRPr="0022698C">
        <w:rPr>
          <w:lang w:val="ru-RU"/>
        </w:rPr>
        <w:t>_</w:t>
      </w:r>
      <w:r>
        <w:t>THREADS</w:t>
      </w:r>
      <w:r w:rsidRPr="0022698C">
        <w:rPr>
          <w:lang w:val="ru-RU"/>
        </w:rPr>
        <w:t>`</w:t>
      </w:r>
    </w:p>
    <w:p w:rsidR="0022698C" w:rsidRPr="0022698C" w:rsidRDefault="0022698C" w:rsidP="0022698C">
      <w:pPr>
        <w:rPr>
          <w:lang w:val="ru-RU"/>
        </w:rPr>
      </w:pPr>
      <w:r w:rsidRPr="0022698C">
        <w:rPr>
          <w:lang w:val="ru-RU"/>
        </w:rPr>
        <w:t>- Устанавливает значение по умолчанию для всех параллельных областей.</w:t>
      </w:r>
    </w:p>
    <w:p w:rsidR="0022698C" w:rsidRPr="0022698C" w:rsidRDefault="0022698C" w:rsidP="0022698C">
      <w:pPr>
        <w:rPr>
          <w:lang w:val="ru-RU"/>
        </w:rPr>
      </w:pPr>
    </w:p>
    <w:p w:rsidR="0022698C" w:rsidRDefault="0022698C" w:rsidP="0022698C">
      <w:proofErr w:type="spellStart"/>
      <w:r>
        <w:t>Если</w:t>
      </w:r>
      <w:proofErr w:type="spellEnd"/>
      <w:r>
        <w:t xml:space="preserve"> </w:t>
      </w:r>
      <w:proofErr w:type="spellStart"/>
      <w:r>
        <w:t>ничего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указано</w:t>
      </w:r>
      <w:proofErr w:type="spellEnd"/>
      <w:r>
        <w:t>:</w:t>
      </w:r>
    </w:p>
    <w:p w:rsidR="0022698C" w:rsidRDefault="0022698C" w:rsidP="0022698C"/>
    <w:p w:rsidR="0022698C" w:rsidRPr="0022698C" w:rsidRDefault="0022698C" w:rsidP="0022698C">
      <w:pPr>
        <w:rPr>
          <w:lang w:val="ru-RU"/>
        </w:rPr>
      </w:pPr>
      <w:r w:rsidRPr="0022698C">
        <w:rPr>
          <w:lang w:val="ru-RU"/>
        </w:rPr>
        <w:t xml:space="preserve">- </w:t>
      </w:r>
      <w:proofErr w:type="spellStart"/>
      <w:r>
        <w:t>OpenMP</w:t>
      </w:r>
      <w:proofErr w:type="spellEnd"/>
      <w:r w:rsidRPr="0022698C">
        <w:rPr>
          <w:lang w:val="ru-RU"/>
        </w:rPr>
        <w:t xml:space="preserve"> вызывает `</w:t>
      </w:r>
      <w:proofErr w:type="spellStart"/>
      <w:r>
        <w:t>omp</w:t>
      </w:r>
      <w:proofErr w:type="spellEnd"/>
      <w:r w:rsidRPr="0022698C">
        <w:rPr>
          <w:lang w:val="ru-RU"/>
        </w:rPr>
        <w:t>_</w:t>
      </w:r>
      <w:r>
        <w:t>get</w:t>
      </w:r>
      <w:r w:rsidRPr="0022698C">
        <w:rPr>
          <w:lang w:val="ru-RU"/>
        </w:rPr>
        <w:t>_</w:t>
      </w:r>
      <w:proofErr w:type="spellStart"/>
      <w:r>
        <w:t>num</w:t>
      </w:r>
      <w:proofErr w:type="spellEnd"/>
      <w:r w:rsidRPr="0022698C">
        <w:rPr>
          <w:lang w:val="ru-RU"/>
        </w:rPr>
        <w:t>_</w:t>
      </w:r>
      <w:proofErr w:type="spellStart"/>
      <w:proofErr w:type="gramStart"/>
      <w:r>
        <w:t>procs</w:t>
      </w:r>
      <w:proofErr w:type="spellEnd"/>
      <w:r w:rsidRPr="0022698C">
        <w:rPr>
          <w:lang w:val="ru-RU"/>
        </w:rPr>
        <w:t>(</w:t>
      </w:r>
      <w:proofErr w:type="gramEnd"/>
      <w:r w:rsidRPr="0022698C">
        <w:rPr>
          <w:lang w:val="ru-RU"/>
        </w:rPr>
        <w:t>)` и создаёт столько потоков, сколько логических ядер доступно системе.</w:t>
      </w:r>
    </w:p>
    <w:p w:rsidR="0022698C" w:rsidRPr="0022698C" w:rsidRDefault="0022698C" w:rsidP="0022698C">
      <w:pPr>
        <w:rPr>
          <w:lang w:val="ru-RU"/>
        </w:rPr>
      </w:pPr>
      <w:r w:rsidRPr="0022698C">
        <w:rPr>
          <w:lang w:val="ru-RU"/>
        </w:rPr>
        <w:t>- На системе с 4 ядрами будет 4 потока, с 16 — 16 потоков и т.д.</w:t>
      </w:r>
    </w:p>
    <w:p w:rsidR="0022698C" w:rsidRPr="0022698C" w:rsidRDefault="0022698C" w:rsidP="0022698C">
      <w:pPr>
        <w:rPr>
          <w:lang w:val="ru-RU"/>
        </w:rPr>
      </w:pPr>
      <w:r w:rsidRPr="0022698C">
        <w:rPr>
          <w:lang w:val="ru-RU"/>
        </w:rPr>
        <w:t xml:space="preserve">- Возможны ограничения через </w:t>
      </w:r>
      <w:r>
        <w:t>affinity</w:t>
      </w:r>
      <w:r w:rsidRPr="0022698C">
        <w:rPr>
          <w:lang w:val="ru-RU"/>
        </w:rPr>
        <w:t>, `</w:t>
      </w:r>
      <w:r>
        <w:t>OMP</w:t>
      </w:r>
      <w:r w:rsidRPr="0022698C">
        <w:rPr>
          <w:lang w:val="ru-RU"/>
        </w:rPr>
        <w:t>_</w:t>
      </w:r>
      <w:r>
        <w:t>PLACES</w:t>
      </w:r>
      <w:r w:rsidRPr="0022698C">
        <w:rPr>
          <w:lang w:val="ru-RU"/>
        </w:rPr>
        <w:t>`, `</w:t>
      </w:r>
      <w:proofErr w:type="spellStart"/>
      <w:r>
        <w:t>taskset</w:t>
      </w:r>
      <w:proofErr w:type="spellEnd"/>
      <w:r w:rsidRPr="0022698C">
        <w:rPr>
          <w:lang w:val="ru-RU"/>
        </w:rPr>
        <w:t>` и другие системные параметры.</w:t>
      </w:r>
    </w:p>
    <w:p w:rsidR="0022698C" w:rsidRPr="0022698C" w:rsidRDefault="0022698C" w:rsidP="0022698C">
      <w:pPr>
        <w:rPr>
          <w:lang w:val="ru-RU"/>
        </w:rPr>
      </w:pPr>
    </w:p>
    <w:p w:rsidR="0022698C" w:rsidRPr="0022698C" w:rsidRDefault="0022698C" w:rsidP="0022698C">
      <w:pPr>
        <w:rPr>
          <w:lang w:val="ru-RU"/>
        </w:rPr>
      </w:pPr>
      <w:r w:rsidRPr="0022698C">
        <w:rPr>
          <w:lang w:val="ru-RU"/>
        </w:rPr>
        <w:t>Как узнать, сколько потоков реально использовано:</w:t>
      </w:r>
    </w:p>
    <w:p w:rsidR="0022698C" w:rsidRPr="0022698C" w:rsidRDefault="0022698C" w:rsidP="0022698C">
      <w:pPr>
        <w:rPr>
          <w:lang w:val="ru-RU"/>
        </w:rPr>
      </w:pPr>
    </w:p>
    <w:p w:rsidR="0022698C" w:rsidRDefault="0022698C" w:rsidP="0022698C">
      <w:r>
        <w:t>```c</w:t>
      </w:r>
    </w:p>
    <w:p w:rsidR="0022698C" w:rsidRDefault="0022698C" w:rsidP="0022698C">
      <w:r>
        <w:t xml:space="preserve">#pragma </w:t>
      </w:r>
      <w:proofErr w:type="spellStart"/>
      <w:r>
        <w:t>omp</w:t>
      </w:r>
      <w:proofErr w:type="spellEnd"/>
      <w:r>
        <w:t xml:space="preserve"> parallel</w:t>
      </w:r>
    </w:p>
    <w:p w:rsidR="0022698C" w:rsidRDefault="0022698C" w:rsidP="0022698C">
      <w:r>
        <w:t>{</w:t>
      </w:r>
    </w:p>
    <w:p w:rsidR="0022698C" w:rsidRDefault="0022698C" w:rsidP="0022698C">
      <w:r>
        <w:t xml:space="preserve">#pragma </w:t>
      </w:r>
      <w:proofErr w:type="spellStart"/>
      <w:r>
        <w:t>omp</w:t>
      </w:r>
      <w:proofErr w:type="spellEnd"/>
      <w:r>
        <w:t xml:space="preserve"> single</w:t>
      </w:r>
    </w:p>
    <w:p w:rsidR="0022698C" w:rsidRDefault="0022698C" w:rsidP="0022698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"Threads used: %d\n", </w:t>
      </w:r>
      <w:proofErr w:type="spellStart"/>
      <w:r>
        <w:t>omp_get_num_threads</w:t>
      </w:r>
      <w:proofErr w:type="spellEnd"/>
      <w:r>
        <w:t>());</w:t>
      </w:r>
    </w:p>
    <w:p w:rsidR="0022698C" w:rsidRPr="0022698C" w:rsidRDefault="0022698C" w:rsidP="0022698C">
      <w:pPr>
        <w:rPr>
          <w:lang w:val="ru-RU"/>
        </w:rPr>
      </w:pPr>
      <w:r w:rsidRPr="0022698C">
        <w:rPr>
          <w:lang w:val="ru-RU"/>
        </w:rPr>
        <w:t>}</w:t>
      </w:r>
    </w:p>
    <w:p w:rsidR="0022698C" w:rsidRPr="0022698C" w:rsidRDefault="0022698C" w:rsidP="0022698C">
      <w:pPr>
        <w:rPr>
          <w:lang w:val="ru-RU"/>
        </w:rPr>
      </w:pPr>
      <w:r w:rsidRPr="0022698C">
        <w:rPr>
          <w:lang w:val="ru-RU"/>
        </w:rPr>
        <w:t>```</w:t>
      </w:r>
    </w:p>
    <w:p w:rsidR="0022698C" w:rsidRPr="0022698C" w:rsidRDefault="0022698C" w:rsidP="0022698C">
      <w:pPr>
        <w:rPr>
          <w:lang w:val="ru-RU"/>
        </w:rPr>
      </w:pPr>
    </w:p>
    <w:p w:rsidR="0022698C" w:rsidRPr="0022698C" w:rsidRDefault="0022698C" w:rsidP="0022698C">
      <w:pPr>
        <w:rPr>
          <w:lang w:val="ru-RU"/>
        </w:rPr>
      </w:pPr>
      <w:r w:rsidRPr="0022698C">
        <w:rPr>
          <w:lang w:val="ru-RU"/>
        </w:rPr>
        <w:t>Итоговая таблица приоритетов:</w:t>
      </w:r>
    </w:p>
    <w:p w:rsidR="0022698C" w:rsidRPr="0022698C" w:rsidRDefault="0022698C" w:rsidP="0022698C">
      <w:pPr>
        <w:rPr>
          <w:lang w:val="ru-RU"/>
        </w:rPr>
      </w:pPr>
    </w:p>
    <w:p w:rsidR="0022698C" w:rsidRPr="0022698C" w:rsidRDefault="0022698C" w:rsidP="0022698C">
      <w:pPr>
        <w:rPr>
          <w:lang w:val="ru-RU"/>
        </w:rPr>
      </w:pPr>
      <w:r w:rsidRPr="0022698C">
        <w:rPr>
          <w:lang w:val="ru-RU"/>
        </w:rPr>
        <w:t>| Источник                   | Приоритет | Примечание                                 |</w:t>
      </w:r>
    </w:p>
    <w:p w:rsidR="0022698C" w:rsidRPr="0022698C" w:rsidRDefault="0022698C" w:rsidP="0022698C">
      <w:pPr>
        <w:rPr>
          <w:lang w:val="ru-RU"/>
        </w:rPr>
      </w:pPr>
      <w:r w:rsidRPr="0022698C">
        <w:rPr>
          <w:lang w:val="ru-RU"/>
        </w:rPr>
        <w:t>|---------------------------|-----------|--------------------------------------------|</w:t>
      </w:r>
    </w:p>
    <w:p w:rsidR="0022698C" w:rsidRPr="0022698C" w:rsidRDefault="0022698C" w:rsidP="0022698C">
      <w:pPr>
        <w:rPr>
          <w:lang w:val="ru-RU"/>
        </w:rPr>
      </w:pPr>
      <w:r w:rsidRPr="0022698C">
        <w:rPr>
          <w:lang w:val="ru-RU"/>
        </w:rPr>
        <w:t>| `</w:t>
      </w:r>
      <w:proofErr w:type="spellStart"/>
      <w:r>
        <w:t>num</w:t>
      </w:r>
      <w:proofErr w:type="spellEnd"/>
      <w:r w:rsidRPr="0022698C">
        <w:rPr>
          <w:lang w:val="ru-RU"/>
        </w:rPr>
        <w:t>_</w:t>
      </w:r>
      <w:r>
        <w:t>threads</w:t>
      </w:r>
      <w:r w:rsidRPr="0022698C">
        <w:rPr>
          <w:lang w:val="ru-RU"/>
        </w:rPr>
        <w:t>(</w:t>
      </w:r>
      <w:r>
        <w:t>N</w:t>
      </w:r>
      <w:r w:rsidRPr="0022698C">
        <w:rPr>
          <w:lang w:val="ru-RU"/>
        </w:rPr>
        <w:t>)`          | Высший    | Указывается прямо в `#</w:t>
      </w:r>
      <w:r>
        <w:t>pragma</w:t>
      </w:r>
      <w:r w:rsidRPr="0022698C">
        <w:rPr>
          <w:lang w:val="ru-RU"/>
        </w:rPr>
        <w:t xml:space="preserve"> </w:t>
      </w:r>
      <w:proofErr w:type="spellStart"/>
      <w:r>
        <w:t>omp</w:t>
      </w:r>
      <w:proofErr w:type="spellEnd"/>
      <w:r w:rsidRPr="0022698C">
        <w:rPr>
          <w:lang w:val="ru-RU"/>
        </w:rPr>
        <w:t xml:space="preserve"> </w:t>
      </w:r>
      <w:r>
        <w:t>parallel</w:t>
      </w:r>
      <w:r w:rsidRPr="0022698C">
        <w:rPr>
          <w:lang w:val="ru-RU"/>
        </w:rPr>
        <w:t>` |</w:t>
      </w:r>
    </w:p>
    <w:p w:rsidR="0022698C" w:rsidRPr="0022698C" w:rsidRDefault="0022698C" w:rsidP="0022698C">
      <w:pPr>
        <w:rPr>
          <w:lang w:val="ru-RU"/>
        </w:rPr>
      </w:pPr>
      <w:r w:rsidRPr="0022698C">
        <w:rPr>
          <w:lang w:val="ru-RU"/>
        </w:rPr>
        <w:t>| `</w:t>
      </w:r>
      <w:proofErr w:type="spellStart"/>
      <w:r>
        <w:t>omp</w:t>
      </w:r>
      <w:proofErr w:type="spellEnd"/>
      <w:r w:rsidRPr="0022698C">
        <w:rPr>
          <w:lang w:val="ru-RU"/>
        </w:rPr>
        <w:t>_</w:t>
      </w:r>
      <w:r>
        <w:t>set</w:t>
      </w:r>
      <w:r w:rsidRPr="0022698C">
        <w:rPr>
          <w:lang w:val="ru-RU"/>
        </w:rPr>
        <w:t>_</w:t>
      </w:r>
      <w:proofErr w:type="spellStart"/>
      <w:r>
        <w:t>num</w:t>
      </w:r>
      <w:proofErr w:type="spellEnd"/>
      <w:r w:rsidRPr="0022698C">
        <w:rPr>
          <w:lang w:val="ru-RU"/>
        </w:rPr>
        <w:t>_</w:t>
      </w:r>
      <w:r>
        <w:t>threads</w:t>
      </w:r>
      <w:r w:rsidRPr="0022698C">
        <w:rPr>
          <w:lang w:val="ru-RU"/>
        </w:rPr>
        <w:t>(</w:t>
      </w:r>
      <w:r>
        <w:t>N</w:t>
      </w:r>
      <w:r w:rsidRPr="0022698C">
        <w:rPr>
          <w:lang w:val="ru-RU"/>
        </w:rPr>
        <w:t>)</w:t>
      </w:r>
      <w:proofErr w:type="gramStart"/>
      <w:r w:rsidRPr="0022698C">
        <w:rPr>
          <w:lang w:val="ru-RU"/>
        </w:rPr>
        <w:t>`  |</w:t>
      </w:r>
      <w:proofErr w:type="gramEnd"/>
      <w:r w:rsidRPr="0022698C">
        <w:rPr>
          <w:lang w:val="ru-RU"/>
        </w:rPr>
        <w:t xml:space="preserve"> Средний   | Работает до первой параллельной области    |</w:t>
      </w:r>
    </w:p>
    <w:p w:rsidR="0022698C" w:rsidRPr="0022698C" w:rsidRDefault="0022698C" w:rsidP="0022698C">
      <w:pPr>
        <w:rPr>
          <w:lang w:val="ru-RU"/>
        </w:rPr>
      </w:pPr>
      <w:r w:rsidRPr="0022698C">
        <w:rPr>
          <w:lang w:val="ru-RU"/>
        </w:rPr>
        <w:t>| `</w:t>
      </w:r>
      <w:r>
        <w:t>OMP</w:t>
      </w:r>
      <w:r w:rsidRPr="0022698C">
        <w:rPr>
          <w:lang w:val="ru-RU"/>
        </w:rPr>
        <w:t>_</w:t>
      </w:r>
      <w:r>
        <w:t>NUM</w:t>
      </w:r>
      <w:r w:rsidRPr="0022698C">
        <w:rPr>
          <w:lang w:val="ru-RU"/>
        </w:rPr>
        <w:t>_</w:t>
      </w:r>
      <w:r>
        <w:t>THREADS</w:t>
      </w:r>
      <w:r w:rsidRPr="0022698C">
        <w:rPr>
          <w:lang w:val="ru-RU"/>
        </w:rPr>
        <w:t>`         | Средний   | Используется, если два выше не заданы      |</w:t>
      </w:r>
    </w:p>
    <w:p w:rsidR="00AD69E6" w:rsidRPr="00AD69E6" w:rsidRDefault="0022698C">
      <w:pPr>
        <w:rPr>
          <w:lang w:val="ru-RU"/>
        </w:rPr>
      </w:pPr>
      <w:r w:rsidRPr="0022698C">
        <w:rPr>
          <w:lang w:val="ru-RU"/>
        </w:rPr>
        <w:t>| Поведение по умолчанию    | Низкий    | Используется `</w:t>
      </w:r>
      <w:proofErr w:type="spellStart"/>
      <w:r>
        <w:t>omp</w:t>
      </w:r>
      <w:proofErr w:type="spellEnd"/>
      <w:r w:rsidRPr="0022698C">
        <w:rPr>
          <w:lang w:val="ru-RU"/>
        </w:rPr>
        <w:t>_</w:t>
      </w:r>
      <w:r>
        <w:t>get</w:t>
      </w:r>
      <w:r w:rsidRPr="0022698C">
        <w:rPr>
          <w:lang w:val="ru-RU"/>
        </w:rPr>
        <w:t>_</w:t>
      </w:r>
      <w:proofErr w:type="spellStart"/>
      <w:r>
        <w:t>num</w:t>
      </w:r>
      <w:proofErr w:type="spellEnd"/>
      <w:r w:rsidRPr="0022698C">
        <w:rPr>
          <w:lang w:val="ru-RU"/>
        </w:rPr>
        <w:t>_</w:t>
      </w:r>
      <w:proofErr w:type="spellStart"/>
      <w:proofErr w:type="gramStart"/>
      <w:r>
        <w:t>procs</w:t>
      </w:r>
      <w:proofErr w:type="spellEnd"/>
      <w:r w:rsidRPr="0022698C">
        <w:rPr>
          <w:lang w:val="ru-RU"/>
        </w:rPr>
        <w:t>(</w:t>
      </w:r>
      <w:proofErr w:type="gramEnd"/>
      <w:r w:rsidRPr="0022698C">
        <w:rPr>
          <w:lang w:val="ru-RU"/>
        </w:rPr>
        <w:t>)`         |</w:t>
      </w:r>
    </w:p>
    <w:sectPr w:rsidR="00AD69E6" w:rsidRPr="00AD69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2954"/>
    <w:rsid w:val="00034616"/>
    <w:rsid w:val="0006063C"/>
    <w:rsid w:val="0015074B"/>
    <w:rsid w:val="0022698C"/>
    <w:rsid w:val="0029639D"/>
    <w:rsid w:val="00326F90"/>
    <w:rsid w:val="005633B1"/>
    <w:rsid w:val="00696AF2"/>
    <w:rsid w:val="00AA1D8D"/>
    <w:rsid w:val="00AD69E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1947C7"/>
  <w14:defaultImageDpi w14:val="300"/>
  <w15:docId w15:val="{99336267-3AD4-4B56-81CB-487B6521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18936C-D4DC-4514-949E-B8311E9A8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891</Words>
  <Characters>5080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X240</cp:lastModifiedBy>
  <cp:revision>3</cp:revision>
  <dcterms:created xsi:type="dcterms:W3CDTF">2013-12-23T23:15:00Z</dcterms:created>
  <dcterms:modified xsi:type="dcterms:W3CDTF">2025-05-17T08:52:00Z</dcterms:modified>
  <cp:category/>
</cp:coreProperties>
</file>