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BA1" w:rsidRPr="000F08C1" w:rsidRDefault="00D40BA1" w:rsidP="00D40BA1">
      <w:pPr>
        <w:pStyle w:val="1"/>
        <w:rPr>
          <w:lang w:val="ru-RU"/>
        </w:rPr>
      </w:pPr>
      <w:r w:rsidRPr="000F08C1">
        <w:rPr>
          <w:lang w:val="ru-RU"/>
        </w:rPr>
        <w:t>1. Введение</w:t>
      </w:r>
    </w:p>
    <w:p w:rsidR="00D40BA1" w:rsidRPr="000F08C1" w:rsidRDefault="00D40BA1" w:rsidP="00D40BA1">
      <w:pPr>
        <w:rPr>
          <w:lang w:val="ru-RU"/>
        </w:rPr>
      </w:pPr>
      <w:r w:rsidRPr="000F08C1">
        <w:rPr>
          <w:lang w:val="ru-RU"/>
        </w:rPr>
        <w:t xml:space="preserve">Сегодня мы разберёмся, что на самом деле происходит «под капотом», когда мы используем </w:t>
      </w:r>
      <w:proofErr w:type="spellStart"/>
      <w:r>
        <w:t>OpenMP</w:t>
      </w:r>
      <w:proofErr w:type="spellEnd"/>
      <w:r w:rsidRPr="000F08C1">
        <w:rPr>
          <w:lang w:val="ru-RU"/>
        </w:rPr>
        <w:t>.</w:t>
      </w:r>
    </w:p>
    <w:p w:rsidR="00D40BA1" w:rsidRPr="000F08C1" w:rsidRDefault="00D40BA1" w:rsidP="00D40BA1">
      <w:pPr>
        <w:rPr>
          <w:lang w:val="ru-RU"/>
        </w:rPr>
      </w:pPr>
      <w:proofErr w:type="spellStart"/>
      <w:r>
        <w:t>OpenMP</w:t>
      </w:r>
      <w:proofErr w:type="spellEnd"/>
      <w:r w:rsidRPr="000F08C1">
        <w:rPr>
          <w:lang w:val="ru-RU"/>
        </w:rPr>
        <w:t xml:space="preserve"> — это высокоуровневая модель параллельного программирования для систем с общей памятью. Она основана на директивах компилятора, которые выглядят просто — например, #</w:t>
      </w:r>
      <w:r>
        <w:t>pragma</w:t>
      </w:r>
      <w:r w:rsidRPr="000F08C1">
        <w:rPr>
          <w:lang w:val="ru-RU"/>
        </w:rPr>
        <w:t xml:space="preserve"> </w:t>
      </w:r>
      <w:proofErr w:type="spellStart"/>
      <w:r>
        <w:t>omp</w:t>
      </w:r>
      <w:proofErr w:type="spellEnd"/>
      <w:r w:rsidRPr="000F08C1">
        <w:rPr>
          <w:lang w:val="ru-RU"/>
        </w:rPr>
        <w:t xml:space="preserve"> </w:t>
      </w:r>
      <w:r>
        <w:t>parallel</w:t>
      </w:r>
      <w:r w:rsidRPr="000F08C1">
        <w:rPr>
          <w:lang w:val="ru-RU"/>
        </w:rPr>
        <w:t xml:space="preserve"> </w:t>
      </w:r>
      <w:r>
        <w:t>for</w:t>
      </w:r>
      <w:r w:rsidRPr="000F08C1">
        <w:rPr>
          <w:lang w:val="ru-RU"/>
        </w:rPr>
        <w:t xml:space="preserve"> — и позволяют быстро распараллелить цикл или </w:t>
      </w:r>
      <w:bookmarkStart w:id="0" w:name="_GoBack"/>
      <w:bookmarkEnd w:id="0"/>
      <w:r w:rsidRPr="000F08C1">
        <w:rPr>
          <w:lang w:val="ru-RU"/>
        </w:rPr>
        <w:t>блок кода.</w:t>
      </w:r>
    </w:p>
    <w:p w:rsidR="00D40BA1" w:rsidRPr="000F08C1" w:rsidRDefault="00D40BA1" w:rsidP="00D40BA1">
      <w:pPr>
        <w:rPr>
          <w:lang w:val="ru-RU"/>
        </w:rPr>
      </w:pPr>
      <w:r w:rsidRPr="000F08C1">
        <w:rPr>
          <w:lang w:val="ru-RU"/>
        </w:rPr>
        <w:t xml:space="preserve">Она используется в языках </w:t>
      </w:r>
      <w:r>
        <w:t>C</w:t>
      </w:r>
      <w:r w:rsidRPr="000F08C1">
        <w:rPr>
          <w:lang w:val="ru-RU"/>
        </w:rPr>
        <w:t xml:space="preserve">, </w:t>
      </w:r>
      <w:r>
        <w:t>C</w:t>
      </w:r>
      <w:r w:rsidRPr="000F08C1">
        <w:rPr>
          <w:lang w:val="ru-RU"/>
        </w:rPr>
        <w:t xml:space="preserve">++ и </w:t>
      </w:r>
      <w:r>
        <w:t>Fortran</w:t>
      </w:r>
      <w:r w:rsidRPr="000F08C1">
        <w:rPr>
          <w:lang w:val="ru-RU"/>
        </w:rPr>
        <w:t xml:space="preserve"> и стала стандартом де-факто для научных и инженерных задач.</w:t>
      </w:r>
    </w:p>
    <w:p w:rsidR="00D40BA1" w:rsidRDefault="00D40BA1" w:rsidP="00D40BA1">
      <w:pPr>
        <w:rPr>
          <w:lang w:val="ru-RU"/>
        </w:rPr>
      </w:pPr>
      <w:r w:rsidRPr="000F08C1">
        <w:rPr>
          <w:lang w:val="ru-RU"/>
        </w:rPr>
        <w:t xml:space="preserve">Однако за этими директивами скрывается сложная работа: компилятор трансформирует их в вызовы специальной </w:t>
      </w:r>
      <w:proofErr w:type="spellStart"/>
      <w:r w:rsidRPr="000F08C1">
        <w:rPr>
          <w:lang w:val="ru-RU"/>
        </w:rPr>
        <w:t>рантайм</w:t>
      </w:r>
      <w:proofErr w:type="spellEnd"/>
      <w:r w:rsidRPr="000F08C1">
        <w:rPr>
          <w:lang w:val="ru-RU"/>
        </w:rPr>
        <w:t>-библиотеки, создаются потоки, синхронизируется доступ к данным, планируются итерации — и всё это с учётом производительности и корректности.</w:t>
      </w:r>
    </w:p>
    <w:p w:rsidR="007E7BBB" w:rsidRDefault="007E7BBB" w:rsidP="00D40BA1">
      <w:pPr>
        <w:rPr>
          <w:lang w:val="ru-RU"/>
        </w:rPr>
      </w:pPr>
      <w:r>
        <w:rPr>
          <w:lang w:val="ru-RU"/>
        </w:rPr>
        <w:t>Краткий план сегодняшнего доклада</w:t>
      </w:r>
      <w:r w:rsidRPr="007E7BBB">
        <w:rPr>
          <w:lang w:val="ru-RU"/>
        </w:rPr>
        <w:t>:</w:t>
      </w:r>
    </w:p>
    <w:p w:rsidR="007E7BBB" w:rsidRDefault="007E7BBB" w:rsidP="00D40BA1">
      <w:pPr>
        <w:rPr>
          <w:lang w:val="ru-RU"/>
        </w:rPr>
      </w:pPr>
      <w:r w:rsidRPr="007E7BBB">
        <w:rPr>
          <w:lang w:val="ru-RU"/>
        </w:rPr>
        <w:t xml:space="preserve">1. </w:t>
      </w:r>
      <w:r>
        <w:rPr>
          <w:lang w:val="ru-RU"/>
        </w:rPr>
        <w:t xml:space="preserve">Познакомимся изнутри с тем, как компилятор обрабатывает директивы </w:t>
      </w:r>
      <w:proofErr w:type="spellStart"/>
      <w:r>
        <w:t>OpenMP</w:t>
      </w:r>
      <w:proofErr w:type="spellEnd"/>
      <w:r>
        <w:rPr>
          <w:lang w:val="ru-RU"/>
        </w:rPr>
        <w:t xml:space="preserve">, </w:t>
      </w:r>
    </w:p>
    <w:p w:rsidR="007E7BBB" w:rsidRDefault="007E7BBB" w:rsidP="00D40BA1">
      <w:pPr>
        <w:rPr>
          <w:lang w:val="ru-RU"/>
        </w:rPr>
      </w:pPr>
      <w:r>
        <w:rPr>
          <w:lang w:val="ru-RU"/>
        </w:rPr>
        <w:t>2</w:t>
      </w:r>
      <w:r w:rsidRPr="007E7BBB">
        <w:rPr>
          <w:lang w:val="ru-RU"/>
        </w:rPr>
        <w:t xml:space="preserve">. </w:t>
      </w:r>
      <w:r>
        <w:rPr>
          <w:lang w:val="ru-RU"/>
        </w:rPr>
        <w:t xml:space="preserve">Познакомимся с моделями исполнения </w:t>
      </w:r>
      <w:r>
        <w:t>fork</w:t>
      </w:r>
      <w:r w:rsidRPr="007E7BBB">
        <w:rPr>
          <w:lang w:val="ru-RU"/>
        </w:rPr>
        <w:t>-</w:t>
      </w:r>
      <w:r>
        <w:t>join</w:t>
      </w:r>
      <w:r w:rsidRPr="007E7BB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thread</w:t>
      </w:r>
      <w:r w:rsidRPr="007E7BBB">
        <w:rPr>
          <w:lang w:val="ru-RU"/>
        </w:rPr>
        <w:t xml:space="preserve"> </w:t>
      </w:r>
      <w:r>
        <w:t>pool</w:t>
      </w:r>
      <w:r w:rsidRPr="007E7BBB">
        <w:rPr>
          <w:lang w:val="ru-RU"/>
        </w:rPr>
        <w:t xml:space="preserve">, </w:t>
      </w:r>
    </w:p>
    <w:p w:rsidR="007E7BBB" w:rsidRDefault="007E7BBB" w:rsidP="00D40BA1">
      <w:pPr>
        <w:rPr>
          <w:lang w:val="ru-RU"/>
        </w:rPr>
      </w:pPr>
      <w:r w:rsidRPr="007E7BBB">
        <w:rPr>
          <w:lang w:val="ru-RU"/>
        </w:rPr>
        <w:t xml:space="preserve">3. </w:t>
      </w:r>
      <w:r>
        <w:rPr>
          <w:lang w:val="ru-RU"/>
        </w:rPr>
        <w:t>Поговорим о синхронизации и защите данных</w:t>
      </w:r>
    </w:p>
    <w:p w:rsidR="007E7BBB" w:rsidRDefault="007E7BBB" w:rsidP="00D40BA1">
      <w:pPr>
        <w:rPr>
          <w:lang w:val="ru-RU"/>
        </w:rPr>
      </w:pPr>
      <w:r>
        <w:rPr>
          <w:lang w:val="ru-RU"/>
        </w:rPr>
        <w:t xml:space="preserve">4. Затронем то, как </w:t>
      </w:r>
      <w:proofErr w:type="spellStart"/>
      <w:r>
        <w:t>OpenMP</w:t>
      </w:r>
      <w:proofErr w:type="spellEnd"/>
      <w:r w:rsidRPr="007E7BBB">
        <w:rPr>
          <w:lang w:val="ru-RU"/>
        </w:rPr>
        <w:t xml:space="preserve"> </w:t>
      </w:r>
      <w:r>
        <w:rPr>
          <w:lang w:val="ru-RU"/>
        </w:rPr>
        <w:t>планирует выполнение итераций и циклов</w:t>
      </w:r>
    </w:p>
    <w:p w:rsidR="007E7BBB" w:rsidRDefault="007E7BBB" w:rsidP="00D40BA1">
      <w:pPr>
        <w:rPr>
          <w:lang w:val="ru-RU"/>
        </w:rPr>
      </w:pPr>
      <w:r>
        <w:rPr>
          <w:lang w:val="ru-RU"/>
        </w:rPr>
        <w:t>5. Рассмотрим проблемы производительности</w:t>
      </w:r>
    </w:p>
    <w:p w:rsidR="007E7BBB" w:rsidRPr="002012F4" w:rsidRDefault="007E7BBB" w:rsidP="00D40BA1">
      <w:pPr>
        <w:rPr>
          <w:lang w:val="ru-RU"/>
        </w:rPr>
      </w:pPr>
      <w:r>
        <w:rPr>
          <w:lang w:val="ru-RU"/>
        </w:rPr>
        <w:t xml:space="preserve">6. В конце сравним </w:t>
      </w:r>
      <w:proofErr w:type="spellStart"/>
      <w:r>
        <w:t>OpenMP</w:t>
      </w:r>
      <w:proofErr w:type="spellEnd"/>
      <w:r w:rsidRPr="007E7BBB">
        <w:rPr>
          <w:lang w:val="ru-RU"/>
        </w:rPr>
        <w:t xml:space="preserve"> </w:t>
      </w:r>
      <w:r>
        <w:rPr>
          <w:lang w:val="ru-RU"/>
        </w:rPr>
        <w:t xml:space="preserve">с </w:t>
      </w:r>
      <w:proofErr w:type="spellStart"/>
      <w:r>
        <w:t>Posix</w:t>
      </w:r>
      <w:proofErr w:type="spellEnd"/>
      <w:r w:rsidRPr="007E7BBB">
        <w:rPr>
          <w:lang w:val="ru-RU"/>
        </w:rPr>
        <w:t xml:space="preserve"> </w:t>
      </w:r>
      <w:r>
        <w:t>threads</w:t>
      </w:r>
    </w:p>
    <w:p w:rsidR="00725920" w:rsidRPr="00D40BA1" w:rsidRDefault="00D40BA1">
      <w:pPr>
        <w:pStyle w:val="1"/>
        <w:rPr>
          <w:lang w:val="ru-RU"/>
        </w:rPr>
      </w:pPr>
      <w:r w:rsidRPr="00D40BA1">
        <w:rPr>
          <w:lang w:val="ru-RU"/>
        </w:rPr>
        <w:t xml:space="preserve">2. Как компилятор обрабатывает директивы </w:t>
      </w:r>
      <w:proofErr w:type="spellStart"/>
      <w:r>
        <w:t>OpenMP</w:t>
      </w:r>
      <w:proofErr w:type="spellEnd"/>
    </w:p>
    <w:p w:rsidR="00725920" w:rsidRPr="00D40BA1" w:rsidRDefault="00D40BA1">
      <w:pPr>
        <w:pStyle w:val="21"/>
        <w:rPr>
          <w:lang w:val="ru-RU"/>
        </w:rPr>
      </w:pPr>
      <w:r w:rsidRPr="00D40BA1">
        <w:rPr>
          <w:lang w:val="ru-RU"/>
        </w:rPr>
        <w:t xml:space="preserve">Этап 1: Преобразование директив в вызовы </w:t>
      </w:r>
      <w:proofErr w:type="spellStart"/>
      <w:r w:rsidRPr="00D40BA1">
        <w:rPr>
          <w:lang w:val="ru-RU"/>
        </w:rPr>
        <w:t>рантайм</w:t>
      </w:r>
      <w:proofErr w:type="spellEnd"/>
      <w:r w:rsidRPr="00D40BA1">
        <w:rPr>
          <w:lang w:val="ru-RU"/>
        </w:rPr>
        <w:t>-функций</w:t>
      </w:r>
    </w:p>
    <w:p w:rsidR="00725920" w:rsidRPr="00D40BA1" w:rsidRDefault="00D40BA1">
      <w:pPr>
        <w:rPr>
          <w:lang w:val="ru-RU"/>
        </w:rPr>
      </w:pPr>
      <w:r w:rsidRPr="00D40BA1">
        <w:rPr>
          <w:lang w:val="ru-RU"/>
        </w:rPr>
        <w:t xml:space="preserve">Когда компилятор встречает директиву </w:t>
      </w:r>
      <w:proofErr w:type="spellStart"/>
      <w:r>
        <w:t>OpenMP</w:t>
      </w:r>
      <w:proofErr w:type="spellEnd"/>
      <w:r w:rsidRPr="00D40BA1">
        <w:rPr>
          <w:lang w:val="ru-RU"/>
        </w:rPr>
        <w:t xml:space="preserve">, </w:t>
      </w:r>
      <w:proofErr w:type="gramStart"/>
      <w:r w:rsidRPr="00D40BA1">
        <w:rPr>
          <w:lang w:val="ru-RU"/>
        </w:rPr>
        <w:t>например</w:t>
      </w:r>
      <w:proofErr w:type="gramEnd"/>
      <w:r w:rsidRPr="00D40BA1">
        <w:rPr>
          <w:lang w:val="ru-RU"/>
        </w:rPr>
        <w:t>:</w:t>
      </w:r>
    </w:p>
    <w:p w:rsidR="00725920" w:rsidRPr="00D40BA1" w:rsidRDefault="00D40BA1">
      <w:pPr>
        <w:rPr>
          <w:lang w:val="ru-RU"/>
        </w:rPr>
      </w:pPr>
      <w:r w:rsidRPr="00D40BA1">
        <w:rPr>
          <w:lang w:val="ru-RU"/>
        </w:rPr>
        <w:t>#</w:t>
      </w:r>
      <w:r>
        <w:t>pragma</w:t>
      </w:r>
      <w:r w:rsidRPr="00D40BA1">
        <w:rPr>
          <w:lang w:val="ru-RU"/>
        </w:rPr>
        <w:t xml:space="preserve"> </w:t>
      </w:r>
      <w:proofErr w:type="spellStart"/>
      <w:r>
        <w:t>omp</w:t>
      </w:r>
      <w:proofErr w:type="spellEnd"/>
      <w:r w:rsidRPr="00D40BA1">
        <w:rPr>
          <w:lang w:val="ru-RU"/>
        </w:rPr>
        <w:t xml:space="preserve"> </w:t>
      </w:r>
      <w:r>
        <w:t>parallel</w:t>
      </w:r>
    </w:p>
    <w:p w:rsidR="00725920" w:rsidRPr="009806B0" w:rsidRDefault="00D40BA1">
      <w:pPr>
        <w:rPr>
          <w:lang w:val="ru-RU"/>
        </w:rPr>
      </w:pPr>
      <w:r w:rsidRPr="00D40BA1">
        <w:rPr>
          <w:lang w:val="ru-RU"/>
        </w:rPr>
        <w:t>{</w:t>
      </w:r>
    </w:p>
    <w:p w:rsidR="00725920" w:rsidRPr="00D40BA1" w:rsidRDefault="00D40BA1">
      <w:pPr>
        <w:rPr>
          <w:lang w:val="ru-RU"/>
        </w:rPr>
      </w:pPr>
      <w:proofErr w:type="gramStart"/>
      <w:r>
        <w:t>work</w:t>
      </w:r>
      <w:r w:rsidRPr="00D40BA1">
        <w:rPr>
          <w:lang w:val="ru-RU"/>
        </w:rPr>
        <w:t>(</w:t>
      </w:r>
      <w:proofErr w:type="gramEnd"/>
      <w:r w:rsidRPr="00D40BA1">
        <w:rPr>
          <w:lang w:val="ru-RU"/>
        </w:rPr>
        <w:t>);</w:t>
      </w:r>
    </w:p>
    <w:p w:rsidR="00725920" w:rsidRPr="00D40BA1" w:rsidRDefault="00D40BA1">
      <w:pPr>
        <w:rPr>
          <w:lang w:val="ru-RU"/>
        </w:rPr>
      </w:pPr>
      <w:r w:rsidRPr="00D40BA1">
        <w:rPr>
          <w:lang w:val="ru-RU"/>
        </w:rPr>
        <w:t>}</w:t>
      </w:r>
    </w:p>
    <w:p w:rsidR="00725920" w:rsidRPr="00D40BA1" w:rsidRDefault="00D40BA1">
      <w:pPr>
        <w:rPr>
          <w:lang w:val="ru-RU"/>
        </w:rPr>
      </w:pPr>
      <w:r w:rsidRPr="00D40BA1">
        <w:rPr>
          <w:lang w:val="ru-RU"/>
        </w:rPr>
        <w:lastRenderedPageBreak/>
        <w:t xml:space="preserve">он не распараллеливает этот код сам. Вместо этого он генерирует вызовы специальных функций из </w:t>
      </w:r>
      <w:proofErr w:type="spellStart"/>
      <w:r w:rsidRPr="00D40BA1">
        <w:rPr>
          <w:lang w:val="ru-RU"/>
        </w:rPr>
        <w:t>рантайм</w:t>
      </w:r>
      <w:proofErr w:type="spellEnd"/>
      <w:r w:rsidRPr="00D40BA1">
        <w:rPr>
          <w:lang w:val="ru-RU"/>
        </w:rPr>
        <w:t xml:space="preserve">-библиотеки </w:t>
      </w:r>
      <w:proofErr w:type="spellStart"/>
      <w:r>
        <w:t>OpenMP</w:t>
      </w:r>
      <w:proofErr w:type="spellEnd"/>
      <w:r w:rsidRPr="00D40BA1">
        <w:rPr>
          <w:lang w:val="ru-RU"/>
        </w:rPr>
        <w:t>, таких как __</w:t>
      </w:r>
      <w:proofErr w:type="spellStart"/>
      <w:r>
        <w:t>kmpc</w:t>
      </w:r>
      <w:proofErr w:type="spellEnd"/>
      <w:r w:rsidRPr="00D40BA1">
        <w:rPr>
          <w:lang w:val="ru-RU"/>
        </w:rPr>
        <w:t>_</w:t>
      </w:r>
      <w:r>
        <w:t>fork</w:t>
      </w:r>
      <w:r w:rsidRPr="00D40BA1">
        <w:rPr>
          <w:lang w:val="ru-RU"/>
        </w:rPr>
        <w:t>_</w:t>
      </w:r>
      <w:r>
        <w:t>call</w:t>
      </w:r>
      <w:r w:rsidRPr="00D40BA1">
        <w:rPr>
          <w:lang w:val="ru-RU"/>
        </w:rPr>
        <w:t>.</w:t>
      </w:r>
    </w:p>
    <w:p w:rsidR="00725920" w:rsidRPr="00D40BA1" w:rsidRDefault="00D40BA1">
      <w:pPr>
        <w:rPr>
          <w:lang w:val="ru-RU"/>
        </w:rPr>
      </w:pPr>
      <w:r w:rsidRPr="00D40BA1">
        <w:rPr>
          <w:lang w:val="ru-RU"/>
        </w:rPr>
        <w:t>Тело параллельной области выносится в отдельную функцию ("</w:t>
      </w:r>
      <w:r>
        <w:t>outlined</w:t>
      </w:r>
      <w:r w:rsidRPr="00D40BA1">
        <w:rPr>
          <w:lang w:val="ru-RU"/>
        </w:rPr>
        <w:t xml:space="preserve"> </w:t>
      </w:r>
      <w:r>
        <w:t>function</w:t>
      </w:r>
      <w:r w:rsidRPr="00D40BA1">
        <w:rPr>
          <w:lang w:val="ru-RU"/>
        </w:rPr>
        <w:t>"), и потоки из пула вызывают её при выполнении.</w:t>
      </w:r>
    </w:p>
    <w:p w:rsidR="00725920" w:rsidRPr="00D40BA1" w:rsidRDefault="00D40BA1">
      <w:pPr>
        <w:pStyle w:val="21"/>
        <w:rPr>
          <w:lang w:val="ru-RU"/>
        </w:rPr>
      </w:pPr>
      <w:r w:rsidRPr="00D40BA1">
        <w:rPr>
          <w:lang w:val="ru-RU"/>
        </w:rPr>
        <w:t xml:space="preserve">Этап 2: Подготовка переменных </w:t>
      </w:r>
    </w:p>
    <w:p w:rsidR="00725920" w:rsidRPr="00D40BA1" w:rsidRDefault="00D40BA1">
      <w:pPr>
        <w:rPr>
          <w:lang w:val="ru-RU"/>
        </w:rPr>
      </w:pPr>
      <w:r w:rsidRPr="00D40BA1">
        <w:rPr>
          <w:lang w:val="ru-RU"/>
        </w:rPr>
        <w:t xml:space="preserve">Компилятор анализирует переменные и разделяет их на </w:t>
      </w:r>
      <w:r>
        <w:t>shared</w:t>
      </w:r>
      <w:r w:rsidRPr="00D40BA1">
        <w:rPr>
          <w:lang w:val="ru-RU"/>
        </w:rPr>
        <w:t xml:space="preserve"> и </w:t>
      </w:r>
      <w:r>
        <w:t>private</w:t>
      </w:r>
      <w:r w:rsidRPr="00D40BA1">
        <w:rPr>
          <w:lang w:val="ru-RU"/>
        </w:rPr>
        <w:t>.</w:t>
      </w:r>
    </w:p>
    <w:p w:rsidR="00725920" w:rsidRPr="00D40BA1" w:rsidRDefault="00D40BA1">
      <w:pPr>
        <w:rPr>
          <w:lang w:val="ru-RU"/>
        </w:rPr>
      </w:pPr>
      <w:r w:rsidRPr="00D40BA1">
        <w:rPr>
          <w:lang w:val="ru-RU"/>
        </w:rPr>
        <w:t xml:space="preserve">Для </w:t>
      </w:r>
      <w:r>
        <w:t>private</w:t>
      </w:r>
      <w:r w:rsidRPr="00D40BA1">
        <w:rPr>
          <w:lang w:val="ru-RU"/>
        </w:rPr>
        <w:t xml:space="preserve"> переменных создаются отдельные копии для каждого потока.</w:t>
      </w:r>
    </w:p>
    <w:p w:rsidR="00725920" w:rsidRDefault="00D40BA1">
      <w:proofErr w:type="spellStart"/>
      <w:r>
        <w:t>Пример</w:t>
      </w:r>
      <w:proofErr w:type="spellEnd"/>
      <w:r>
        <w:t>:</w:t>
      </w:r>
    </w:p>
    <w:p w:rsidR="00725920" w:rsidRDefault="00D40BA1">
      <w:r>
        <w:t>int x = 10;</w:t>
      </w:r>
    </w:p>
    <w:p w:rsidR="00725920" w:rsidRDefault="00D40BA1">
      <w:r>
        <w:t>#pragma omp parallel private(x)</w:t>
      </w:r>
    </w:p>
    <w:p w:rsidR="00725920" w:rsidRDefault="00D40BA1">
      <w:r>
        <w:t>{</w:t>
      </w:r>
    </w:p>
    <w:p w:rsidR="00725920" w:rsidRDefault="00D40BA1">
      <w:r>
        <w:t>x = omp_get_thread_num();</w:t>
      </w:r>
    </w:p>
    <w:p w:rsidR="00725920" w:rsidRPr="00D40BA1" w:rsidRDefault="00D40BA1">
      <w:pPr>
        <w:rPr>
          <w:lang w:val="ru-RU"/>
        </w:rPr>
      </w:pPr>
      <w:r w:rsidRPr="00D40BA1">
        <w:rPr>
          <w:lang w:val="ru-RU"/>
        </w:rPr>
        <w:t>}</w:t>
      </w:r>
    </w:p>
    <w:p w:rsidR="00725920" w:rsidRPr="00D40BA1" w:rsidRDefault="00D40BA1">
      <w:pPr>
        <w:rPr>
          <w:lang w:val="ru-RU"/>
        </w:rPr>
      </w:pPr>
      <w:r w:rsidRPr="00D40BA1">
        <w:rPr>
          <w:lang w:val="ru-RU"/>
        </w:rPr>
        <w:t xml:space="preserve">Здесь переменная </w:t>
      </w:r>
      <w:r>
        <w:t>x</w:t>
      </w:r>
      <w:r w:rsidRPr="00D40BA1">
        <w:rPr>
          <w:lang w:val="ru-RU"/>
        </w:rPr>
        <w:t xml:space="preserve"> становится локальной для каждого потока, избегая гонки данных.</w:t>
      </w:r>
    </w:p>
    <w:p w:rsidR="00725920" w:rsidRPr="00D40BA1" w:rsidRDefault="00D40BA1">
      <w:pPr>
        <w:pStyle w:val="21"/>
        <w:rPr>
          <w:lang w:val="ru-RU"/>
        </w:rPr>
      </w:pPr>
      <w:r w:rsidRPr="00D40BA1">
        <w:rPr>
          <w:lang w:val="ru-RU"/>
        </w:rPr>
        <w:t>Этап 3: Вставка барьеров и синхронизации</w:t>
      </w:r>
    </w:p>
    <w:p w:rsidR="00725920" w:rsidRPr="00D40BA1" w:rsidRDefault="00D40BA1">
      <w:pPr>
        <w:rPr>
          <w:lang w:val="ru-RU"/>
        </w:rPr>
      </w:pPr>
      <w:r w:rsidRPr="00D40BA1">
        <w:rPr>
          <w:lang w:val="ru-RU"/>
        </w:rPr>
        <w:t>В конце параллельной области компилятор вставляет вызов __</w:t>
      </w:r>
      <w:proofErr w:type="spellStart"/>
      <w:r>
        <w:t>kmpc</w:t>
      </w:r>
      <w:proofErr w:type="spellEnd"/>
      <w:r w:rsidRPr="00D40BA1">
        <w:rPr>
          <w:lang w:val="ru-RU"/>
        </w:rPr>
        <w:t>_</w:t>
      </w:r>
      <w:proofErr w:type="gramStart"/>
      <w:r>
        <w:t>barrier</w:t>
      </w:r>
      <w:r w:rsidRPr="00D40BA1">
        <w:rPr>
          <w:lang w:val="ru-RU"/>
        </w:rPr>
        <w:t>(</w:t>
      </w:r>
      <w:proofErr w:type="gramEnd"/>
      <w:r w:rsidRPr="00D40BA1">
        <w:rPr>
          <w:lang w:val="ru-RU"/>
        </w:rPr>
        <w:t xml:space="preserve">) — это </w:t>
      </w:r>
      <w:r>
        <w:t>join</w:t>
      </w:r>
      <w:r w:rsidRPr="00D40BA1">
        <w:rPr>
          <w:lang w:val="ru-RU"/>
        </w:rPr>
        <w:t xml:space="preserve"> часть </w:t>
      </w:r>
      <w:r>
        <w:t>fork</w:t>
      </w:r>
      <w:r w:rsidRPr="00D40BA1">
        <w:rPr>
          <w:lang w:val="ru-RU"/>
        </w:rPr>
        <w:t>-</w:t>
      </w:r>
      <w:r>
        <w:t>join</w:t>
      </w:r>
      <w:r w:rsidRPr="00D40BA1">
        <w:rPr>
          <w:lang w:val="ru-RU"/>
        </w:rPr>
        <w:t xml:space="preserve"> модели.</w:t>
      </w:r>
    </w:p>
    <w:p w:rsidR="00725920" w:rsidRDefault="00D40BA1" w:rsidP="002012F4">
      <w:r>
        <w:t xml:space="preserve">В </w:t>
      </w:r>
      <w:proofErr w:type="spellStart"/>
      <w:r>
        <w:t>циклах</w:t>
      </w:r>
      <w:proofErr w:type="spellEnd"/>
      <w:r>
        <w:t xml:space="preserve"> с parallel for добавляются </w:t>
      </w:r>
      <w:proofErr w:type="spellStart"/>
      <w:r>
        <w:t>вызовы</w:t>
      </w:r>
      <w:proofErr w:type="spellEnd"/>
      <w:r>
        <w:t xml:space="preserve"> __</w:t>
      </w:r>
      <w:proofErr w:type="spellStart"/>
      <w:r>
        <w:t>kmpc_for_static_init_X</w:t>
      </w:r>
      <w:proofErr w:type="spellEnd"/>
      <w:r>
        <w:t xml:space="preserve"> и __</w:t>
      </w:r>
      <w:proofErr w:type="spellStart"/>
      <w:r>
        <w:t>kmpc_for_static_fini</w:t>
      </w:r>
      <w:proofErr w:type="spellEnd"/>
      <w:r>
        <w:t>.</w:t>
      </w:r>
    </w:p>
    <w:p w:rsidR="00725920" w:rsidRPr="00D40BA1" w:rsidRDefault="00D40BA1">
      <w:pPr>
        <w:pStyle w:val="21"/>
        <w:rPr>
          <w:lang w:val="ru-RU"/>
        </w:rPr>
      </w:pPr>
      <w:r w:rsidRPr="00D40BA1">
        <w:rPr>
          <w:lang w:val="ru-RU"/>
        </w:rPr>
        <w:t>Подытожим</w:t>
      </w:r>
    </w:p>
    <w:p w:rsidR="00725920" w:rsidRPr="00D40BA1" w:rsidRDefault="00D40BA1">
      <w:pPr>
        <w:rPr>
          <w:lang w:val="ru-RU"/>
        </w:rPr>
      </w:pPr>
      <w:r w:rsidRPr="00D40BA1">
        <w:rPr>
          <w:lang w:val="ru-RU"/>
        </w:rPr>
        <w:t xml:space="preserve">Компилятор при обработке директив </w:t>
      </w:r>
      <w:proofErr w:type="spellStart"/>
      <w:r>
        <w:t>OpenMP</w:t>
      </w:r>
      <w:proofErr w:type="spellEnd"/>
      <w:r w:rsidRPr="00D40BA1">
        <w:rPr>
          <w:lang w:val="ru-RU"/>
        </w:rPr>
        <w:t>:</w:t>
      </w:r>
    </w:p>
    <w:p w:rsidR="00725920" w:rsidRPr="00D40BA1" w:rsidRDefault="00D40BA1">
      <w:pPr>
        <w:rPr>
          <w:lang w:val="ru-RU"/>
        </w:rPr>
      </w:pPr>
      <w:r w:rsidRPr="00D40BA1">
        <w:rPr>
          <w:lang w:val="ru-RU"/>
        </w:rPr>
        <w:t>1. Обособляет параллельную область как отдельную функцию.</w:t>
      </w:r>
    </w:p>
    <w:p w:rsidR="00725920" w:rsidRPr="00D40BA1" w:rsidRDefault="00D40BA1">
      <w:pPr>
        <w:rPr>
          <w:lang w:val="ru-RU"/>
        </w:rPr>
      </w:pPr>
      <w:r w:rsidRPr="00D40BA1">
        <w:rPr>
          <w:lang w:val="ru-RU"/>
        </w:rPr>
        <w:t xml:space="preserve">2. Генерирует вызовы в </w:t>
      </w:r>
      <w:proofErr w:type="spellStart"/>
      <w:r w:rsidRPr="00D40BA1">
        <w:rPr>
          <w:lang w:val="ru-RU"/>
        </w:rPr>
        <w:t>рантайм</w:t>
      </w:r>
      <w:proofErr w:type="spellEnd"/>
      <w:r w:rsidRPr="00D40BA1">
        <w:rPr>
          <w:lang w:val="ru-RU"/>
        </w:rPr>
        <w:t xml:space="preserve"> (например, __</w:t>
      </w:r>
      <w:proofErr w:type="spellStart"/>
      <w:r>
        <w:t>kmpc</w:t>
      </w:r>
      <w:proofErr w:type="spellEnd"/>
      <w:r w:rsidRPr="00D40BA1">
        <w:rPr>
          <w:lang w:val="ru-RU"/>
        </w:rPr>
        <w:t>_</w:t>
      </w:r>
      <w:r>
        <w:t>fork</w:t>
      </w:r>
      <w:r w:rsidRPr="00D40BA1">
        <w:rPr>
          <w:lang w:val="ru-RU"/>
        </w:rPr>
        <w:t>_</w:t>
      </w:r>
      <w:r>
        <w:t>call</w:t>
      </w:r>
      <w:r w:rsidRPr="00D40BA1">
        <w:rPr>
          <w:lang w:val="ru-RU"/>
        </w:rPr>
        <w:t>).</w:t>
      </w:r>
    </w:p>
    <w:p w:rsidR="00725920" w:rsidRDefault="00D40BA1">
      <w:r>
        <w:t>3. Обрабатывает переменные (</w:t>
      </w:r>
      <w:proofErr w:type="gramStart"/>
      <w:r>
        <w:t>shared,</w:t>
      </w:r>
      <w:proofErr w:type="gramEnd"/>
      <w:r>
        <w:t xml:space="preserve"> private, reduction).</w:t>
      </w:r>
    </w:p>
    <w:p w:rsidR="00725920" w:rsidRDefault="00D40BA1" w:rsidP="002012F4">
      <w:pPr>
        <w:rPr>
          <w:lang w:val="ru-RU"/>
        </w:rPr>
      </w:pPr>
      <w:r>
        <w:t xml:space="preserve">4. Добавляет </w:t>
      </w:r>
      <w:proofErr w:type="spellStart"/>
      <w:r>
        <w:t>синхронизацию</w:t>
      </w:r>
      <w:proofErr w:type="spellEnd"/>
      <w:r>
        <w:t xml:space="preserve"> (barrier, critical, for-</w:t>
      </w:r>
      <w:proofErr w:type="spellStart"/>
      <w:r>
        <w:t>init</w:t>
      </w:r>
      <w:proofErr w:type="spellEnd"/>
      <w:r>
        <w:t>).</w:t>
      </w:r>
    </w:p>
    <w:p w:rsidR="00D40BA1" w:rsidRPr="00D40BA1" w:rsidRDefault="00D40BA1" w:rsidP="00D40BA1">
      <w:pPr>
        <w:pStyle w:val="1"/>
        <w:rPr>
          <w:lang w:val="ru-RU"/>
        </w:rPr>
      </w:pPr>
      <w:r w:rsidRPr="00D40BA1">
        <w:rPr>
          <w:lang w:val="ru-RU"/>
        </w:rPr>
        <w:lastRenderedPageBreak/>
        <w:t xml:space="preserve">3. Модель исполнения: </w:t>
      </w:r>
      <w:r>
        <w:t>fork</w:t>
      </w:r>
      <w:r w:rsidRPr="00D40BA1">
        <w:rPr>
          <w:lang w:val="ru-RU"/>
        </w:rPr>
        <w:t>-</w:t>
      </w:r>
      <w:r>
        <w:t>join</w:t>
      </w:r>
      <w:r w:rsidRPr="00D40BA1">
        <w:rPr>
          <w:lang w:val="ru-RU"/>
        </w:rPr>
        <w:t xml:space="preserve"> и </w:t>
      </w:r>
      <w:r>
        <w:t>thread</w:t>
      </w:r>
      <w:r w:rsidRPr="00D40BA1">
        <w:rPr>
          <w:lang w:val="ru-RU"/>
        </w:rPr>
        <w:t xml:space="preserve"> </w:t>
      </w:r>
      <w:r>
        <w:t>pool</w:t>
      </w:r>
    </w:p>
    <w:p w:rsidR="00D40BA1" w:rsidRPr="009806B0" w:rsidRDefault="00D40BA1" w:rsidP="00D40BA1">
      <w:pPr>
        <w:pStyle w:val="21"/>
        <w:rPr>
          <w:lang w:val="ru-RU"/>
        </w:rPr>
      </w:pPr>
      <w:r>
        <w:t>Fork</w:t>
      </w:r>
      <w:r w:rsidRPr="009806B0">
        <w:rPr>
          <w:lang w:val="ru-RU"/>
        </w:rPr>
        <w:t>-</w:t>
      </w:r>
      <w:r>
        <w:t>join</w:t>
      </w:r>
      <w:r w:rsidRPr="009806B0">
        <w:rPr>
          <w:lang w:val="ru-RU"/>
        </w:rPr>
        <w:t xml:space="preserve"> модель</w:t>
      </w:r>
    </w:p>
    <w:p w:rsidR="00D40BA1" w:rsidRPr="00D40BA1" w:rsidRDefault="00D40BA1" w:rsidP="00D40BA1">
      <w:pPr>
        <w:rPr>
          <w:lang w:val="ru-RU"/>
        </w:rPr>
      </w:pPr>
      <w:proofErr w:type="spellStart"/>
      <w:r>
        <w:t>OpenMP</w:t>
      </w:r>
      <w:proofErr w:type="spellEnd"/>
      <w:r w:rsidRPr="00D40BA1">
        <w:rPr>
          <w:lang w:val="ru-RU"/>
        </w:rPr>
        <w:t xml:space="preserve"> использует классическую модель </w:t>
      </w:r>
      <w:r>
        <w:t>fork</w:t>
      </w:r>
      <w:r w:rsidRPr="00D40BA1">
        <w:rPr>
          <w:lang w:val="ru-RU"/>
        </w:rPr>
        <w:t>-</w:t>
      </w:r>
      <w:r>
        <w:t>join</w:t>
      </w:r>
      <w:r w:rsidRPr="00D40BA1">
        <w:rPr>
          <w:lang w:val="ru-RU"/>
        </w:rPr>
        <w:t>: основной поток (</w:t>
      </w:r>
      <w:r>
        <w:t>master</w:t>
      </w:r>
      <w:r w:rsidRPr="00D40BA1">
        <w:rPr>
          <w:lang w:val="ru-RU"/>
        </w:rPr>
        <w:t>) при входе в параллельную область создает команду потоков (</w:t>
      </w:r>
      <w:r>
        <w:t>thread</w:t>
      </w:r>
      <w:r w:rsidRPr="00D40BA1">
        <w:rPr>
          <w:lang w:val="ru-RU"/>
        </w:rPr>
        <w:t xml:space="preserve"> </w:t>
      </w:r>
      <w:r>
        <w:t>team</w:t>
      </w:r>
      <w:r w:rsidRPr="00D40BA1">
        <w:rPr>
          <w:lang w:val="ru-RU"/>
        </w:rPr>
        <w:t>), которые одновременно выполняют заданную функцию.</w:t>
      </w:r>
    </w:p>
    <w:p w:rsidR="00D40BA1" w:rsidRDefault="00D40BA1" w:rsidP="00D40BA1">
      <w:pPr>
        <w:rPr>
          <w:lang w:val="ru-RU"/>
        </w:rPr>
      </w:pPr>
      <w:r w:rsidRPr="00D40BA1">
        <w:rPr>
          <w:lang w:val="ru-RU"/>
        </w:rPr>
        <w:t>После завершения параллельного участка потоки синхронизируются (</w:t>
      </w:r>
      <w:r>
        <w:t>join</w:t>
      </w:r>
      <w:r w:rsidRPr="00D40BA1">
        <w:rPr>
          <w:lang w:val="ru-RU"/>
        </w:rPr>
        <w:t>) и управление возвращается основному потоку.</w:t>
      </w:r>
    </w:p>
    <w:p w:rsidR="00D40BA1" w:rsidRPr="00D40BA1" w:rsidRDefault="00D40BA1" w:rsidP="00D40BA1">
      <w:pPr>
        <w:rPr>
          <w:lang w:val="ru-RU"/>
        </w:rPr>
      </w:pPr>
      <w:r w:rsidRPr="00D40BA1">
        <w:rPr>
          <w:lang w:val="ru-RU"/>
        </w:rPr>
        <w:t>Этот механизм реализован через вызовы вроде __</w:t>
      </w:r>
      <w:proofErr w:type="spellStart"/>
      <w:r>
        <w:t>kmpc</w:t>
      </w:r>
      <w:proofErr w:type="spellEnd"/>
      <w:r w:rsidRPr="00D40BA1">
        <w:rPr>
          <w:lang w:val="ru-RU"/>
        </w:rPr>
        <w:t>_</w:t>
      </w:r>
      <w:r>
        <w:t>fork</w:t>
      </w:r>
      <w:r w:rsidRPr="00D40BA1">
        <w:rPr>
          <w:lang w:val="ru-RU"/>
        </w:rPr>
        <w:t>_</w:t>
      </w:r>
      <w:r>
        <w:t>call</w:t>
      </w:r>
      <w:r w:rsidRPr="00D40BA1">
        <w:rPr>
          <w:lang w:val="ru-RU"/>
        </w:rPr>
        <w:t xml:space="preserve"> и внутренние механизмы запуска потоков.</w:t>
      </w:r>
    </w:p>
    <w:p w:rsidR="00D40BA1" w:rsidRPr="00D40BA1" w:rsidRDefault="00D40BA1" w:rsidP="00D40BA1">
      <w:pPr>
        <w:pStyle w:val="21"/>
        <w:rPr>
          <w:lang w:val="ru-RU"/>
        </w:rPr>
      </w:pPr>
      <w:r>
        <w:t>Thread</w:t>
      </w:r>
      <w:r w:rsidRPr="00D40BA1">
        <w:rPr>
          <w:lang w:val="ru-RU"/>
        </w:rPr>
        <w:t xml:space="preserve"> </w:t>
      </w:r>
      <w:r>
        <w:t>pool</w:t>
      </w:r>
      <w:r w:rsidRPr="00D40BA1">
        <w:rPr>
          <w:lang w:val="ru-RU"/>
        </w:rPr>
        <w:t xml:space="preserve"> (пул потоков)</w:t>
      </w:r>
    </w:p>
    <w:p w:rsidR="00D40BA1" w:rsidRPr="00D40BA1" w:rsidRDefault="00D40BA1" w:rsidP="00D40BA1">
      <w:pPr>
        <w:rPr>
          <w:lang w:val="ru-RU"/>
        </w:rPr>
      </w:pPr>
      <w:r w:rsidRPr="00D40BA1">
        <w:rPr>
          <w:lang w:val="ru-RU"/>
        </w:rPr>
        <w:t xml:space="preserve">Чтобы избежать высокой стоимости создания и уничтожения потоков на каждом заходе в параллельную область, </w:t>
      </w:r>
      <w:proofErr w:type="spellStart"/>
      <w:r>
        <w:t>OpenMP</w:t>
      </w:r>
      <w:proofErr w:type="spellEnd"/>
      <w:r w:rsidRPr="00D40BA1">
        <w:rPr>
          <w:lang w:val="ru-RU"/>
        </w:rPr>
        <w:t xml:space="preserve"> реализует пул потоков.</w:t>
      </w:r>
    </w:p>
    <w:p w:rsidR="00D40BA1" w:rsidRPr="00D40BA1" w:rsidRDefault="00D40BA1" w:rsidP="00D40BA1">
      <w:pPr>
        <w:rPr>
          <w:lang w:val="ru-RU"/>
        </w:rPr>
      </w:pPr>
      <w:r w:rsidRPr="00D40BA1">
        <w:rPr>
          <w:lang w:val="ru-RU"/>
        </w:rPr>
        <w:t xml:space="preserve">Потоки создаются один раз при инициализации </w:t>
      </w:r>
      <w:proofErr w:type="spellStart"/>
      <w:r w:rsidRPr="00D40BA1">
        <w:rPr>
          <w:lang w:val="ru-RU"/>
        </w:rPr>
        <w:t>рантайма</w:t>
      </w:r>
      <w:proofErr w:type="spellEnd"/>
      <w:r w:rsidRPr="00D40BA1">
        <w:rPr>
          <w:lang w:val="ru-RU"/>
        </w:rPr>
        <w:t xml:space="preserve"> и </w:t>
      </w:r>
      <w:proofErr w:type="spellStart"/>
      <w:r w:rsidRPr="00D40BA1">
        <w:rPr>
          <w:lang w:val="ru-RU"/>
        </w:rPr>
        <w:t>переиспользуются</w:t>
      </w:r>
      <w:proofErr w:type="spellEnd"/>
      <w:r w:rsidRPr="00D40BA1">
        <w:rPr>
          <w:lang w:val="ru-RU"/>
        </w:rPr>
        <w:t xml:space="preserve"> для последующих параллельных регионов.</w:t>
      </w:r>
    </w:p>
    <w:p w:rsidR="00D40BA1" w:rsidRPr="00D40BA1" w:rsidRDefault="00D40BA1" w:rsidP="00D40BA1">
      <w:pPr>
        <w:rPr>
          <w:lang w:val="ru-RU"/>
        </w:rPr>
      </w:pPr>
      <w:r w:rsidRPr="00D40BA1">
        <w:rPr>
          <w:lang w:val="ru-RU"/>
        </w:rPr>
        <w:t>Это резко снижает накладные расходы и ускоряет переход от последовательного к параллельному выполнению.</w:t>
      </w:r>
    </w:p>
    <w:p w:rsidR="00D40BA1" w:rsidRPr="00D40BA1" w:rsidRDefault="00D40BA1" w:rsidP="00D40BA1">
      <w:pPr>
        <w:pStyle w:val="21"/>
        <w:rPr>
          <w:lang w:val="ru-RU"/>
        </w:rPr>
      </w:pPr>
      <w:r w:rsidRPr="00D40BA1">
        <w:rPr>
          <w:lang w:val="ru-RU"/>
        </w:rPr>
        <w:t>Синхронизация</w:t>
      </w:r>
    </w:p>
    <w:p w:rsidR="00D40BA1" w:rsidRPr="00D40BA1" w:rsidRDefault="00D40BA1" w:rsidP="00D40BA1">
      <w:pPr>
        <w:rPr>
          <w:lang w:val="ru-RU"/>
        </w:rPr>
      </w:pPr>
      <w:r w:rsidRPr="00D40BA1">
        <w:rPr>
          <w:lang w:val="ru-RU"/>
        </w:rPr>
        <w:t xml:space="preserve">Когда работа потоков в параллельной области завершена, </w:t>
      </w:r>
      <w:proofErr w:type="spellStart"/>
      <w:r>
        <w:t>OpenMP</w:t>
      </w:r>
      <w:proofErr w:type="spellEnd"/>
      <w:r w:rsidRPr="00D40BA1">
        <w:rPr>
          <w:lang w:val="ru-RU"/>
        </w:rPr>
        <w:t xml:space="preserve"> использует синхронизацию через барьеры (__</w:t>
      </w:r>
      <w:proofErr w:type="spellStart"/>
      <w:r>
        <w:t>kmpc</w:t>
      </w:r>
      <w:proofErr w:type="spellEnd"/>
      <w:r w:rsidRPr="00D40BA1">
        <w:rPr>
          <w:lang w:val="ru-RU"/>
        </w:rPr>
        <w:t>_</w:t>
      </w:r>
      <w:r>
        <w:t>barrier</w:t>
      </w:r>
      <w:r w:rsidRPr="00D40BA1">
        <w:rPr>
          <w:lang w:val="ru-RU"/>
        </w:rPr>
        <w:t>), чтобы гарантировать корректный порядок выполнения.</w:t>
      </w:r>
    </w:p>
    <w:p w:rsidR="00D40BA1" w:rsidRPr="00D40BA1" w:rsidRDefault="00D40BA1" w:rsidP="00D40BA1">
      <w:pPr>
        <w:rPr>
          <w:lang w:val="ru-RU"/>
        </w:rPr>
      </w:pPr>
      <w:r w:rsidRPr="00D40BA1">
        <w:rPr>
          <w:lang w:val="ru-RU"/>
        </w:rPr>
        <w:t>Также могут применяться дополнительные механизмы: флаги завершения, атомарные инструкции и состояния выполнения потоков.</w:t>
      </w:r>
    </w:p>
    <w:p w:rsidR="00D40BA1" w:rsidRPr="00D40BA1" w:rsidRDefault="00D40BA1" w:rsidP="00D40BA1">
      <w:pPr>
        <w:rPr>
          <w:lang w:val="ru-RU"/>
        </w:rPr>
      </w:pPr>
      <w:r w:rsidRPr="00D40BA1">
        <w:rPr>
          <w:lang w:val="ru-RU"/>
        </w:rPr>
        <w:t>Модель гарантирует детерминированность при условии корректного управления разделяемыми ресурсами.</w:t>
      </w:r>
    </w:p>
    <w:p w:rsidR="00D40BA1" w:rsidRPr="00D40BA1" w:rsidRDefault="00D40BA1" w:rsidP="00D40BA1">
      <w:pPr>
        <w:pStyle w:val="1"/>
        <w:rPr>
          <w:lang w:val="ru-RU"/>
        </w:rPr>
      </w:pPr>
      <w:r w:rsidRPr="00D40BA1">
        <w:rPr>
          <w:lang w:val="ru-RU"/>
        </w:rPr>
        <w:t>4. Синхронизация и защита данных</w:t>
      </w:r>
    </w:p>
    <w:p w:rsidR="00D40BA1" w:rsidRPr="00D40BA1" w:rsidRDefault="00D40BA1" w:rsidP="00D40BA1">
      <w:pPr>
        <w:rPr>
          <w:lang w:val="ru-RU"/>
        </w:rPr>
      </w:pPr>
      <w:r w:rsidRPr="00D40BA1">
        <w:rPr>
          <w:lang w:val="ru-RU"/>
        </w:rPr>
        <w:t xml:space="preserve">Один из ключевых аспектов </w:t>
      </w:r>
      <w:proofErr w:type="spellStart"/>
      <w:r>
        <w:t>OpenMP</w:t>
      </w:r>
      <w:proofErr w:type="spellEnd"/>
      <w:r w:rsidRPr="00D40BA1">
        <w:rPr>
          <w:lang w:val="ru-RU"/>
        </w:rPr>
        <w:t xml:space="preserve"> — это синхронизация доступа к разделяемым данным.</w:t>
      </w:r>
      <w:r w:rsidRPr="00D40BA1">
        <w:rPr>
          <w:lang w:val="ru-RU"/>
        </w:rPr>
        <w:br/>
        <w:t xml:space="preserve">Несмотря на то, что </w:t>
      </w:r>
      <w:proofErr w:type="spellStart"/>
      <w:r>
        <w:t>OpenMP</w:t>
      </w:r>
      <w:proofErr w:type="spellEnd"/>
      <w:r w:rsidRPr="00D40BA1">
        <w:rPr>
          <w:lang w:val="ru-RU"/>
        </w:rPr>
        <w:t xml:space="preserve"> упрощает параллельное программирование, программист по-прежнему должен явно указывать, где требуется синхронизация.</w:t>
      </w:r>
      <w:r w:rsidRPr="00D40BA1">
        <w:rPr>
          <w:lang w:val="ru-RU"/>
        </w:rPr>
        <w:br/>
        <w:t xml:space="preserve">Рассмотрим основные примитивы синхронизации, которые предоставляет </w:t>
      </w:r>
      <w:proofErr w:type="spellStart"/>
      <w:r>
        <w:t>OpenMP</w:t>
      </w:r>
      <w:proofErr w:type="spellEnd"/>
      <w:r w:rsidRPr="00D40BA1">
        <w:rPr>
          <w:lang w:val="ru-RU"/>
        </w:rPr>
        <w:t>, и как они реализуются под капотом.</w:t>
      </w:r>
    </w:p>
    <w:p w:rsidR="00D40BA1" w:rsidRPr="00D40BA1" w:rsidRDefault="00D40BA1" w:rsidP="00D40BA1">
      <w:pPr>
        <w:pStyle w:val="21"/>
        <w:rPr>
          <w:lang w:val="ru-RU"/>
        </w:rPr>
      </w:pPr>
      <w:proofErr w:type="gramStart"/>
      <w:r>
        <w:lastRenderedPageBreak/>
        <w:t>critical</w:t>
      </w:r>
      <w:proofErr w:type="gramEnd"/>
    </w:p>
    <w:p w:rsidR="00D40BA1" w:rsidRPr="00D40BA1" w:rsidRDefault="00D40BA1" w:rsidP="00D40BA1">
      <w:pPr>
        <w:rPr>
          <w:lang w:val="ru-RU"/>
        </w:rPr>
      </w:pPr>
      <w:r w:rsidRPr="00D40BA1">
        <w:rPr>
          <w:lang w:val="ru-RU"/>
        </w:rPr>
        <w:t>Директива #</w:t>
      </w:r>
      <w:r>
        <w:t>pragma</w:t>
      </w:r>
      <w:r w:rsidRPr="00D40BA1">
        <w:rPr>
          <w:lang w:val="ru-RU"/>
        </w:rPr>
        <w:t xml:space="preserve"> </w:t>
      </w:r>
      <w:proofErr w:type="spellStart"/>
      <w:r>
        <w:t>omp</w:t>
      </w:r>
      <w:proofErr w:type="spellEnd"/>
      <w:r w:rsidRPr="00D40BA1">
        <w:rPr>
          <w:lang w:val="ru-RU"/>
        </w:rPr>
        <w:t xml:space="preserve"> </w:t>
      </w:r>
      <w:r>
        <w:t>critical</w:t>
      </w:r>
      <w:r w:rsidRPr="00D40BA1">
        <w:rPr>
          <w:lang w:val="ru-RU"/>
        </w:rPr>
        <w:t xml:space="preserve"> позволяет ограничить выполнение участка кода так, чтобы только один поток мог находиться в этой секции одновременно.</w:t>
      </w:r>
      <w:r w:rsidRPr="00D40BA1">
        <w:rPr>
          <w:lang w:val="ru-RU"/>
        </w:rPr>
        <w:br/>
        <w:t>На уровне реализации компилятор добавляет вызовы __</w:t>
      </w:r>
      <w:proofErr w:type="spellStart"/>
      <w:r>
        <w:t>kmpc</w:t>
      </w:r>
      <w:proofErr w:type="spellEnd"/>
      <w:r w:rsidRPr="00D40BA1">
        <w:rPr>
          <w:lang w:val="ru-RU"/>
        </w:rPr>
        <w:t>_</w:t>
      </w:r>
      <w:r>
        <w:t>critical</w:t>
      </w:r>
      <w:r w:rsidRPr="00D40BA1">
        <w:rPr>
          <w:lang w:val="ru-RU"/>
        </w:rPr>
        <w:t>_</w:t>
      </w:r>
      <w:r>
        <w:t>start</w:t>
      </w:r>
      <w:r w:rsidRPr="00D40BA1">
        <w:rPr>
          <w:lang w:val="ru-RU"/>
        </w:rPr>
        <w:t xml:space="preserve"> и __</w:t>
      </w:r>
      <w:proofErr w:type="spellStart"/>
      <w:r>
        <w:t>kmpc</w:t>
      </w:r>
      <w:proofErr w:type="spellEnd"/>
      <w:r w:rsidRPr="00D40BA1">
        <w:rPr>
          <w:lang w:val="ru-RU"/>
        </w:rPr>
        <w:t>_</w:t>
      </w:r>
      <w:r>
        <w:t>critical</w:t>
      </w:r>
      <w:r w:rsidRPr="00D40BA1">
        <w:rPr>
          <w:lang w:val="ru-RU"/>
        </w:rPr>
        <w:t>_</w:t>
      </w:r>
      <w:r>
        <w:t>end</w:t>
      </w:r>
      <w:r w:rsidRPr="00D40BA1">
        <w:rPr>
          <w:lang w:val="ru-RU"/>
        </w:rPr>
        <w:t>.</w:t>
      </w:r>
      <w:r w:rsidRPr="00D40BA1">
        <w:rPr>
          <w:lang w:val="ru-RU"/>
        </w:rPr>
        <w:br/>
        <w:t xml:space="preserve">Внутри эти вызовы используют </w:t>
      </w:r>
      <w:proofErr w:type="spellStart"/>
      <w:r w:rsidRPr="00D40BA1">
        <w:rPr>
          <w:lang w:val="ru-RU"/>
        </w:rPr>
        <w:t>мьютексы</w:t>
      </w:r>
      <w:proofErr w:type="spellEnd"/>
      <w:r w:rsidRPr="00D40BA1">
        <w:rPr>
          <w:lang w:val="ru-RU"/>
        </w:rPr>
        <w:t xml:space="preserve"> или </w:t>
      </w:r>
      <w:r>
        <w:t>spinlock</w:t>
      </w:r>
      <w:r w:rsidRPr="00D40BA1">
        <w:rPr>
          <w:lang w:val="ru-RU"/>
        </w:rPr>
        <w:t xml:space="preserve">'и, в зависимости от реализации </w:t>
      </w:r>
      <w:proofErr w:type="spellStart"/>
      <w:r w:rsidRPr="00D40BA1">
        <w:rPr>
          <w:lang w:val="ru-RU"/>
        </w:rPr>
        <w:t>рантайма</w:t>
      </w:r>
      <w:proofErr w:type="spellEnd"/>
      <w:r w:rsidRPr="00D40BA1">
        <w:rPr>
          <w:lang w:val="ru-RU"/>
        </w:rPr>
        <w:t>.</w:t>
      </w:r>
      <w:r w:rsidRPr="00D40BA1">
        <w:rPr>
          <w:lang w:val="ru-RU"/>
        </w:rPr>
        <w:br/>
        <w:t>Важно понимать, что критическая секция — это глобальный барьер на потоки, и её чрезмерное использование может снизить масштабируемость.</w:t>
      </w:r>
    </w:p>
    <w:p w:rsidR="00D40BA1" w:rsidRPr="009806B0" w:rsidRDefault="00D40BA1" w:rsidP="00D40BA1">
      <w:pPr>
        <w:pStyle w:val="21"/>
        <w:rPr>
          <w:lang w:val="ru-RU"/>
        </w:rPr>
      </w:pPr>
      <w:proofErr w:type="gramStart"/>
      <w:r>
        <w:t>atomic</w:t>
      </w:r>
      <w:proofErr w:type="gramEnd"/>
    </w:p>
    <w:p w:rsidR="00D40BA1" w:rsidRPr="00D40BA1" w:rsidRDefault="00D40BA1" w:rsidP="00D40BA1">
      <w:pPr>
        <w:rPr>
          <w:lang w:val="ru-RU"/>
        </w:rPr>
      </w:pPr>
      <w:r w:rsidRPr="00D40BA1">
        <w:rPr>
          <w:lang w:val="ru-RU"/>
        </w:rPr>
        <w:t>Директива #</w:t>
      </w:r>
      <w:r>
        <w:t>pragma</w:t>
      </w:r>
      <w:r w:rsidRPr="00D40BA1">
        <w:rPr>
          <w:lang w:val="ru-RU"/>
        </w:rPr>
        <w:t xml:space="preserve"> </w:t>
      </w:r>
      <w:proofErr w:type="spellStart"/>
      <w:r>
        <w:t>omp</w:t>
      </w:r>
      <w:proofErr w:type="spellEnd"/>
      <w:r w:rsidRPr="00D40BA1">
        <w:rPr>
          <w:lang w:val="ru-RU"/>
        </w:rPr>
        <w:t xml:space="preserve"> </w:t>
      </w:r>
      <w:r>
        <w:t>atomic</w:t>
      </w:r>
      <w:r w:rsidRPr="00D40BA1">
        <w:rPr>
          <w:lang w:val="ru-RU"/>
        </w:rPr>
        <w:t xml:space="preserve"> используется для атомарного обновления переменных.</w:t>
      </w:r>
      <w:r w:rsidRPr="00D40BA1">
        <w:rPr>
          <w:lang w:val="ru-RU"/>
        </w:rPr>
        <w:br/>
        <w:t xml:space="preserve">Компилятор может сгенерировать специальные инструкции </w:t>
      </w:r>
      <w:r w:rsidR="007F2C30">
        <w:rPr>
          <w:lang w:val="ru-RU"/>
        </w:rPr>
        <w:t xml:space="preserve">для процессора </w:t>
      </w:r>
      <w:r w:rsidRPr="00D40BA1">
        <w:rPr>
          <w:lang w:val="ru-RU"/>
        </w:rPr>
        <w:t>или архитектурно-зависимые атомарные инструкции, если они доступны.</w:t>
      </w:r>
      <w:r w:rsidRPr="00D40BA1">
        <w:rPr>
          <w:lang w:val="ru-RU"/>
        </w:rPr>
        <w:br/>
        <w:t xml:space="preserve">В отличие от </w:t>
      </w:r>
      <w:r>
        <w:t>critical</w:t>
      </w:r>
      <w:r w:rsidRPr="00D40BA1">
        <w:rPr>
          <w:lang w:val="ru-RU"/>
        </w:rPr>
        <w:t xml:space="preserve">, </w:t>
      </w:r>
      <w:r>
        <w:t>atomic</w:t>
      </w:r>
      <w:r w:rsidRPr="00D40BA1">
        <w:rPr>
          <w:lang w:val="ru-RU"/>
        </w:rPr>
        <w:t xml:space="preserve"> не блокирует другие потоки, если операции независимы, и потому гораздо эффективнее при простых операциях, например: </w:t>
      </w:r>
      <w:r>
        <w:t>x</w:t>
      </w:r>
      <w:r w:rsidRPr="00D40BA1">
        <w:rPr>
          <w:lang w:val="ru-RU"/>
        </w:rPr>
        <w:t xml:space="preserve"> += 1.</w:t>
      </w:r>
    </w:p>
    <w:p w:rsidR="00D40BA1" w:rsidRPr="00D40BA1" w:rsidRDefault="00D40BA1" w:rsidP="00D40BA1">
      <w:pPr>
        <w:pStyle w:val="21"/>
        <w:rPr>
          <w:lang w:val="ru-RU"/>
        </w:rPr>
      </w:pPr>
      <w:proofErr w:type="gramStart"/>
      <w:r>
        <w:t>barrier</w:t>
      </w:r>
      <w:proofErr w:type="gramEnd"/>
    </w:p>
    <w:p w:rsidR="00D40BA1" w:rsidRPr="00D40BA1" w:rsidRDefault="00D40BA1" w:rsidP="00D40BA1">
      <w:pPr>
        <w:rPr>
          <w:lang w:val="ru-RU"/>
        </w:rPr>
      </w:pPr>
      <w:proofErr w:type="spellStart"/>
      <w:r>
        <w:t>OpenMP</w:t>
      </w:r>
      <w:proofErr w:type="spellEnd"/>
      <w:r w:rsidRPr="00D40BA1">
        <w:rPr>
          <w:lang w:val="ru-RU"/>
        </w:rPr>
        <w:t xml:space="preserve"> по умолчанию добавляет барьер в конце параллельной области, но директиву #</w:t>
      </w:r>
      <w:r>
        <w:t>pragma</w:t>
      </w:r>
      <w:r w:rsidRPr="00D40BA1">
        <w:rPr>
          <w:lang w:val="ru-RU"/>
        </w:rPr>
        <w:t xml:space="preserve"> </w:t>
      </w:r>
      <w:proofErr w:type="spellStart"/>
      <w:r>
        <w:t>omp</w:t>
      </w:r>
      <w:proofErr w:type="spellEnd"/>
      <w:r w:rsidRPr="00D40BA1">
        <w:rPr>
          <w:lang w:val="ru-RU"/>
        </w:rPr>
        <w:t xml:space="preserve"> </w:t>
      </w:r>
      <w:r>
        <w:t>barrier</w:t>
      </w:r>
      <w:r w:rsidRPr="00D40BA1">
        <w:rPr>
          <w:lang w:val="ru-RU"/>
        </w:rPr>
        <w:t xml:space="preserve"> можно вызывать и вручную.</w:t>
      </w:r>
      <w:r w:rsidRPr="00D40BA1">
        <w:rPr>
          <w:lang w:val="ru-RU"/>
        </w:rPr>
        <w:br/>
        <w:t xml:space="preserve">Она реализуется через счётчики и флаги готовности, обычно с использованием атомарных операций или </w:t>
      </w:r>
      <w:r>
        <w:t>spin</w:t>
      </w:r>
      <w:r w:rsidRPr="00D40BA1">
        <w:rPr>
          <w:lang w:val="ru-RU"/>
        </w:rPr>
        <w:t>-</w:t>
      </w:r>
      <w:r>
        <w:t>wait</w:t>
      </w:r>
      <w:r w:rsidRPr="00D40BA1">
        <w:rPr>
          <w:lang w:val="ru-RU"/>
        </w:rPr>
        <w:t>.</w:t>
      </w:r>
      <w:r w:rsidRPr="00D40BA1">
        <w:rPr>
          <w:lang w:val="ru-RU"/>
        </w:rPr>
        <w:br/>
        <w:t>Барьер заставляет все потоки дождаться друг друга, прежде чем продолжить выполнение, и необходим для согласованного состояния данных.</w:t>
      </w:r>
    </w:p>
    <w:p w:rsidR="00D40BA1" w:rsidRPr="00D40BA1" w:rsidRDefault="00D40BA1" w:rsidP="00D40BA1">
      <w:pPr>
        <w:pStyle w:val="21"/>
        <w:rPr>
          <w:lang w:val="ru-RU"/>
        </w:rPr>
      </w:pPr>
      <w:proofErr w:type="gramStart"/>
      <w:r>
        <w:t>reduction</w:t>
      </w:r>
      <w:proofErr w:type="gramEnd"/>
    </w:p>
    <w:p w:rsidR="00D40BA1" w:rsidRPr="00D40BA1" w:rsidRDefault="00D40BA1" w:rsidP="00D40BA1">
      <w:pPr>
        <w:rPr>
          <w:lang w:val="ru-RU"/>
        </w:rPr>
      </w:pPr>
      <w:r w:rsidRPr="00D40BA1">
        <w:rPr>
          <w:lang w:val="ru-RU"/>
        </w:rPr>
        <w:t xml:space="preserve">Директива </w:t>
      </w:r>
      <w:r>
        <w:t>reduction</w:t>
      </w:r>
      <w:r w:rsidRPr="00D40BA1">
        <w:rPr>
          <w:lang w:val="ru-RU"/>
        </w:rPr>
        <w:t xml:space="preserve"> объединяет значения из всех потоков в одно с помощью указанной операции (например, +, *, </w:t>
      </w:r>
      <w:r>
        <w:t>max</w:t>
      </w:r>
      <w:r w:rsidRPr="00D40BA1">
        <w:rPr>
          <w:lang w:val="ru-RU"/>
        </w:rPr>
        <w:t>).</w:t>
      </w:r>
      <w:r w:rsidRPr="00D40BA1">
        <w:rPr>
          <w:lang w:val="ru-RU"/>
        </w:rPr>
        <w:br/>
        <w:t>Под капотом компилятор создает приватные копии переменной в каждом потоке, выполняет локальное накопление, а затем на барьере объединяет их в одно значение.</w:t>
      </w:r>
      <w:r w:rsidRPr="00D40BA1">
        <w:rPr>
          <w:lang w:val="ru-RU"/>
        </w:rPr>
        <w:br/>
        <w:t>Это может реализовываться либо вручную (</w:t>
      </w:r>
      <w:r>
        <w:t>copy</w:t>
      </w:r>
      <w:r w:rsidRPr="00D40BA1">
        <w:rPr>
          <w:lang w:val="ru-RU"/>
        </w:rPr>
        <w:t>-</w:t>
      </w:r>
      <w:r>
        <w:t>in</w:t>
      </w:r>
      <w:r w:rsidRPr="00D40BA1">
        <w:rPr>
          <w:lang w:val="ru-RU"/>
        </w:rPr>
        <w:t>/</w:t>
      </w:r>
      <w:r>
        <w:t>copy</w:t>
      </w:r>
      <w:r w:rsidRPr="00D40BA1">
        <w:rPr>
          <w:lang w:val="ru-RU"/>
        </w:rPr>
        <w:t>-</w:t>
      </w:r>
      <w:r>
        <w:t>out</w:t>
      </w:r>
      <w:r w:rsidRPr="00D40BA1">
        <w:rPr>
          <w:lang w:val="ru-RU"/>
        </w:rPr>
        <w:t xml:space="preserve">), либо с использованием встроенных шаблонов </w:t>
      </w:r>
      <w:proofErr w:type="spellStart"/>
      <w:r w:rsidRPr="00D40BA1">
        <w:rPr>
          <w:lang w:val="ru-RU"/>
        </w:rPr>
        <w:t>рантайма</w:t>
      </w:r>
      <w:proofErr w:type="spellEnd"/>
      <w:r w:rsidRPr="00D40BA1">
        <w:rPr>
          <w:lang w:val="ru-RU"/>
        </w:rPr>
        <w:t>.</w:t>
      </w:r>
    </w:p>
    <w:p w:rsidR="00D40BA1" w:rsidRPr="00D40BA1" w:rsidRDefault="00D40BA1" w:rsidP="00D40BA1">
      <w:pPr>
        <w:pStyle w:val="1"/>
        <w:rPr>
          <w:lang w:val="ru-RU"/>
        </w:rPr>
      </w:pPr>
      <w:r w:rsidRPr="00D40BA1">
        <w:rPr>
          <w:lang w:val="ru-RU"/>
        </w:rPr>
        <w:t>5. Планирование итераций циклов</w:t>
      </w:r>
    </w:p>
    <w:p w:rsidR="00D40BA1" w:rsidRPr="00D40BA1" w:rsidRDefault="00D40BA1" w:rsidP="00D40BA1">
      <w:pPr>
        <w:rPr>
          <w:lang w:val="ru-RU"/>
        </w:rPr>
      </w:pPr>
      <w:r w:rsidRPr="00D40BA1">
        <w:rPr>
          <w:lang w:val="ru-RU"/>
        </w:rPr>
        <w:br/>
        <w:t>При использовании директивы #</w:t>
      </w:r>
      <w:r>
        <w:t>pragma</w:t>
      </w:r>
      <w:r w:rsidRPr="00D40BA1">
        <w:rPr>
          <w:lang w:val="ru-RU"/>
        </w:rPr>
        <w:t xml:space="preserve"> </w:t>
      </w:r>
      <w:proofErr w:type="spellStart"/>
      <w:r>
        <w:t>omp</w:t>
      </w:r>
      <w:proofErr w:type="spellEnd"/>
      <w:r w:rsidRPr="00D40BA1">
        <w:rPr>
          <w:lang w:val="ru-RU"/>
        </w:rPr>
        <w:t xml:space="preserve"> </w:t>
      </w:r>
      <w:r>
        <w:t>for</w:t>
      </w:r>
      <w:r w:rsidRPr="00D40BA1">
        <w:rPr>
          <w:lang w:val="ru-RU"/>
        </w:rPr>
        <w:t xml:space="preserve"> компилятор и </w:t>
      </w:r>
      <w:proofErr w:type="spellStart"/>
      <w:r w:rsidRPr="00D40BA1">
        <w:rPr>
          <w:lang w:val="ru-RU"/>
        </w:rPr>
        <w:t>рантайм</w:t>
      </w:r>
      <w:proofErr w:type="spellEnd"/>
      <w:r w:rsidRPr="00D40BA1">
        <w:rPr>
          <w:lang w:val="ru-RU"/>
        </w:rPr>
        <w:t xml:space="preserve"> должны решить, как распределить итерации цикла между потоками.</w:t>
      </w:r>
      <w:r w:rsidRPr="00D40BA1">
        <w:rPr>
          <w:lang w:val="ru-RU"/>
        </w:rPr>
        <w:br/>
        <w:t>Для этого используется несколько стратегий, каждая из которых влияет на производительность и балансировку нагрузки.</w:t>
      </w:r>
    </w:p>
    <w:p w:rsidR="00D40BA1" w:rsidRPr="00D40BA1" w:rsidRDefault="00D40BA1" w:rsidP="00D40BA1">
      <w:pPr>
        <w:pStyle w:val="21"/>
        <w:rPr>
          <w:lang w:val="ru-RU"/>
        </w:rPr>
      </w:pPr>
      <w:proofErr w:type="gramStart"/>
      <w:r>
        <w:lastRenderedPageBreak/>
        <w:t>static</w:t>
      </w:r>
      <w:proofErr w:type="gramEnd"/>
    </w:p>
    <w:p w:rsidR="00D40BA1" w:rsidRPr="00D40BA1" w:rsidRDefault="00D40BA1" w:rsidP="00D40BA1">
      <w:pPr>
        <w:rPr>
          <w:lang w:val="ru-RU"/>
        </w:rPr>
      </w:pPr>
      <w:r w:rsidRPr="00D40BA1">
        <w:rPr>
          <w:lang w:val="ru-RU"/>
        </w:rPr>
        <w:t>Итерации распределяются между потоками заранее, до начала выполнения.</w:t>
      </w:r>
      <w:r w:rsidRPr="00D40BA1">
        <w:rPr>
          <w:lang w:val="ru-RU"/>
        </w:rPr>
        <w:br/>
        <w:t>Каждый поток получает определённое количество итераций, как правило, равномерно.</w:t>
      </w:r>
      <w:r w:rsidRPr="00D40BA1">
        <w:rPr>
          <w:lang w:val="ru-RU"/>
        </w:rPr>
        <w:br/>
        <w:t>Это эффективно, если нагрузка на каждую итерацию одинаковая, но может привести к дисбалансу, если время выполнения итераций варьируется.</w:t>
      </w:r>
      <w:r w:rsidRPr="00D40BA1">
        <w:rPr>
          <w:lang w:val="ru-RU"/>
        </w:rPr>
        <w:br/>
        <w:t>Компилятор генерирует вызов __</w:t>
      </w:r>
      <w:proofErr w:type="spellStart"/>
      <w:r>
        <w:t>kmpc</w:t>
      </w:r>
      <w:proofErr w:type="spellEnd"/>
      <w:r w:rsidRPr="00D40BA1">
        <w:rPr>
          <w:lang w:val="ru-RU"/>
        </w:rPr>
        <w:t>_</w:t>
      </w:r>
      <w:r>
        <w:t>for</w:t>
      </w:r>
      <w:r w:rsidRPr="00D40BA1">
        <w:rPr>
          <w:lang w:val="ru-RU"/>
        </w:rPr>
        <w:t>_</w:t>
      </w:r>
      <w:r>
        <w:t>static</w:t>
      </w:r>
      <w:r w:rsidRPr="00D40BA1">
        <w:rPr>
          <w:lang w:val="ru-RU"/>
        </w:rPr>
        <w:t>_</w:t>
      </w:r>
      <w:proofErr w:type="spellStart"/>
      <w:r>
        <w:t>init</w:t>
      </w:r>
      <w:proofErr w:type="spellEnd"/>
      <w:r w:rsidRPr="00D40BA1">
        <w:rPr>
          <w:lang w:val="ru-RU"/>
        </w:rPr>
        <w:t xml:space="preserve"> с параметрами, определяющими диапазон итераций для каждого потока.</w:t>
      </w:r>
    </w:p>
    <w:p w:rsidR="00D40BA1" w:rsidRPr="009806B0" w:rsidRDefault="00D40BA1" w:rsidP="00D40BA1">
      <w:pPr>
        <w:pStyle w:val="21"/>
        <w:rPr>
          <w:lang w:val="ru-RU"/>
        </w:rPr>
      </w:pPr>
      <w:proofErr w:type="gramStart"/>
      <w:r>
        <w:t>dynamic</w:t>
      </w:r>
      <w:proofErr w:type="gramEnd"/>
    </w:p>
    <w:p w:rsidR="00D40BA1" w:rsidRPr="00D40BA1" w:rsidRDefault="00D40BA1" w:rsidP="00D40BA1">
      <w:pPr>
        <w:rPr>
          <w:lang w:val="ru-RU"/>
        </w:rPr>
      </w:pPr>
      <w:r w:rsidRPr="00D40BA1">
        <w:rPr>
          <w:lang w:val="ru-RU"/>
        </w:rPr>
        <w:t>Итерации назначаются потокам во время выполнения.</w:t>
      </w:r>
      <w:r w:rsidRPr="00D40BA1">
        <w:rPr>
          <w:lang w:val="ru-RU"/>
        </w:rPr>
        <w:br/>
        <w:t>Когда поток завершает свою текущую порцию, он получает новую.</w:t>
      </w:r>
      <w:r w:rsidRPr="00D40BA1">
        <w:rPr>
          <w:lang w:val="ru-RU"/>
        </w:rPr>
        <w:br/>
        <w:t xml:space="preserve">Это хорошо работает при неоднородной нагрузке на итерациях, но имеет больший </w:t>
      </w:r>
      <w:r>
        <w:t>overhead</w:t>
      </w:r>
      <w:r w:rsidRPr="00D40BA1">
        <w:rPr>
          <w:lang w:val="ru-RU"/>
        </w:rPr>
        <w:t xml:space="preserve"> из-за синхронизации между потоками.</w:t>
      </w:r>
      <w:r w:rsidRPr="00D40BA1">
        <w:rPr>
          <w:lang w:val="ru-RU"/>
        </w:rPr>
        <w:br/>
        <w:t>Реализуется через очередь заданий или атомарный счётчик итераций, общий для всех потоков.</w:t>
      </w:r>
    </w:p>
    <w:p w:rsidR="00D40BA1" w:rsidRPr="00D40BA1" w:rsidRDefault="00D40BA1" w:rsidP="00D40BA1">
      <w:pPr>
        <w:pStyle w:val="21"/>
        <w:rPr>
          <w:lang w:val="ru-RU"/>
        </w:rPr>
      </w:pPr>
      <w:proofErr w:type="gramStart"/>
      <w:r>
        <w:t>guided</w:t>
      </w:r>
      <w:proofErr w:type="gramEnd"/>
    </w:p>
    <w:p w:rsidR="00D40BA1" w:rsidRPr="00D40BA1" w:rsidRDefault="00D40BA1" w:rsidP="00D40BA1">
      <w:pPr>
        <w:rPr>
          <w:lang w:val="ru-RU"/>
        </w:rPr>
      </w:pPr>
      <w:r w:rsidRPr="00D40BA1">
        <w:rPr>
          <w:lang w:val="ru-RU"/>
        </w:rPr>
        <w:t>Гибридный подход: потоки получают большие порции итераций в начале, и размер порций постепенно уменьшается.</w:t>
      </w:r>
      <w:r w:rsidRPr="00D40BA1">
        <w:rPr>
          <w:lang w:val="ru-RU"/>
        </w:rPr>
        <w:br/>
        <w:t>Это снижает накладные расходы в начале и обеспечивает хорошую балансировку ближе к концу.</w:t>
      </w:r>
      <w:r w:rsidRPr="00D40BA1">
        <w:rPr>
          <w:lang w:val="ru-RU"/>
        </w:rPr>
        <w:br/>
        <w:t>Подходит для задач со слабо предсказуемым временем исполнения итераций.</w:t>
      </w:r>
      <w:r w:rsidRPr="00D40BA1">
        <w:rPr>
          <w:lang w:val="ru-RU"/>
        </w:rPr>
        <w:br/>
        <w:t>Реализуется с помощью адаптивного счётчика и динамически изменяющегося размера блока.</w:t>
      </w:r>
    </w:p>
    <w:p w:rsidR="00D40BA1" w:rsidRPr="00D40BA1" w:rsidRDefault="00D40BA1" w:rsidP="00D40BA1">
      <w:pPr>
        <w:rPr>
          <w:lang w:val="ru-RU"/>
        </w:rPr>
      </w:pPr>
      <w:r w:rsidRPr="00D40BA1">
        <w:rPr>
          <w:lang w:val="ru-RU"/>
        </w:rPr>
        <w:t>Выбор стратегии планирования должен зависеть от характера задачи.</w:t>
      </w:r>
      <w:r w:rsidRPr="00D40BA1">
        <w:rPr>
          <w:lang w:val="ru-RU"/>
        </w:rPr>
        <w:br/>
      </w:r>
      <w:r>
        <w:t>Static</w:t>
      </w:r>
      <w:r w:rsidRPr="00D40BA1">
        <w:rPr>
          <w:lang w:val="ru-RU"/>
        </w:rPr>
        <w:t xml:space="preserve"> — самый быстрый, но может не сбалансировать нагрузку.</w:t>
      </w:r>
      <w:r w:rsidRPr="00D40BA1">
        <w:rPr>
          <w:lang w:val="ru-RU"/>
        </w:rPr>
        <w:br/>
      </w:r>
      <w:r>
        <w:t>Dynamic</w:t>
      </w:r>
      <w:r w:rsidRPr="00D40BA1">
        <w:rPr>
          <w:lang w:val="ru-RU"/>
        </w:rPr>
        <w:t xml:space="preserve"> и </w:t>
      </w:r>
      <w:r>
        <w:t>guided</w:t>
      </w:r>
      <w:r w:rsidRPr="00D40BA1">
        <w:rPr>
          <w:lang w:val="ru-RU"/>
        </w:rPr>
        <w:t xml:space="preserve"> обеспечивают лучшую балансировку, но имеют дополнительные накладные расходы.</w:t>
      </w:r>
    </w:p>
    <w:p w:rsidR="00D40BA1" w:rsidRPr="00D40BA1" w:rsidRDefault="00D40BA1" w:rsidP="00D40BA1">
      <w:pPr>
        <w:pStyle w:val="1"/>
        <w:rPr>
          <w:lang w:val="ru-RU"/>
        </w:rPr>
      </w:pPr>
      <w:r w:rsidRPr="00D40BA1">
        <w:rPr>
          <w:lang w:val="ru-RU"/>
        </w:rPr>
        <w:t xml:space="preserve">6. Проблемы производительности: гонки данных и </w:t>
      </w:r>
      <w:r>
        <w:t>false</w:t>
      </w:r>
      <w:r w:rsidRPr="00D40BA1">
        <w:rPr>
          <w:lang w:val="ru-RU"/>
        </w:rPr>
        <w:t xml:space="preserve"> </w:t>
      </w:r>
      <w:r>
        <w:t>sharing</w:t>
      </w:r>
    </w:p>
    <w:p w:rsidR="00D40BA1" w:rsidRPr="00D40BA1" w:rsidRDefault="004B553B" w:rsidP="00D40BA1">
      <w:pPr>
        <w:rPr>
          <w:lang w:val="ru-RU"/>
        </w:rPr>
      </w:pPr>
      <w:r>
        <w:rPr>
          <w:lang w:val="ru-RU"/>
        </w:rPr>
        <w:t>Г</w:t>
      </w:r>
      <w:r w:rsidR="00D40BA1" w:rsidRPr="00D40BA1">
        <w:rPr>
          <w:lang w:val="ru-RU"/>
        </w:rPr>
        <w:t>онки данных (</w:t>
      </w:r>
      <w:r w:rsidR="00D40BA1">
        <w:t>data</w:t>
      </w:r>
      <w:r w:rsidR="00D40BA1" w:rsidRPr="00D40BA1">
        <w:rPr>
          <w:lang w:val="ru-RU"/>
        </w:rPr>
        <w:t xml:space="preserve"> </w:t>
      </w:r>
      <w:r w:rsidR="00D40BA1">
        <w:t>races</w:t>
      </w:r>
      <w:r w:rsidR="00D40BA1" w:rsidRPr="00D40BA1">
        <w:rPr>
          <w:lang w:val="ru-RU"/>
        </w:rPr>
        <w:t>) и ложное разделение кэша (</w:t>
      </w:r>
      <w:r w:rsidR="00D40BA1">
        <w:t>false</w:t>
      </w:r>
      <w:r w:rsidR="00D40BA1" w:rsidRPr="00D40BA1">
        <w:rPr>
          <w:lang w:val="ru-RU"/>
        </w:rPr>
        <w:t xml:space="preserve"> </w:t>
      </w:r>
      <w:r w:rsidR="00D40BA1">
        <w:t>sharing</w:t>
      </w:r>
      <w:r w:rsidR="00D40BA1" w:rsidRPr="00D40BA1">
        <w:rPr>
          <w:lang w:val="ru-RU"/>
        </w:rPr>
        <w:t>).</w:t>
      </w:r>
    </w:p>
    <w:p w:rsidR="00D40BA1" w:rsidRPr="00D40BA1" w:rsidRDefault="00D40BA1" w:rsidP="00D40BA1">
      <w:pPr>
        <w:pStyle w:val="21"/>
        <w:rPr>
          <w:lang w:val="ru-RU"/>
        </w:rPr>
      </w:pPr>
      <w:r w:rsidRPr="00D40BA1">
        <w:rPr>
          <w:lang w:val="ru-RU"/>
        </w:rPr>
        <w:t>Гонки данных (</w:t>
      </w:r>
      <w:r>
        <w:t>Data</w:t>
      </w:r>
      <w:r w:rsidRPr="00D40BA1">
        <w:rPr>
          <w:lang w:val="ru-RU"/>
        </w:rPr>
        <w:t xml:space="preserve"> </w:t>
      </w:r>
      <w:r>
        <w:t>Races</w:t>
      </w:r>
      <w:r w:rsidRPr="00D40BA1">
        <w:rPr>
          <w:lang w:val="ru-RU"/>
        </w:rPr>
        <w:t>)</w:t>
      </w:r>
    </w:p>
    <w:p w:rsidR="00D40BA1" w:rsidRPr="00D40BA1" w:rsidRDefault="00D40BA1" w:rsidP="00D40BA1">
      <w:pPr>
        <w:rPr>
          <w:lang w:val="ru-RU"/>
        </w:rPr>
      </w:pPr>
      <w:r w:rsidRPr="00D40BA1">
        <w:rPr>
          <w:lang w:val="ru-RU"/>
        </w:rPr>
        <w:t>Гонка данных возникает, когда несколько потоков одновременно читают и/или записывают одну и ту же переменную без должной синхронизации.</w:t>
      </w:r>
      <w:r w:rsidRPr="00D40BA1">
        <w:rPr>
          <w:lang w:val="ru-RU"/>
        </w:rPr>
        <w:br/>
        <w:t>Результат зависит от порядка исполнения и может быть непредсказуемым.</w:t>
      </w:r>
      <w:r w:rsidRPr="00D40BA1">
        <w:rPr>
          <w:lang w:val="ru-RU"/>
        </w:rPr>
        <w:br/>
        <w:t>Например:</w:t>
      </w:r>
      <w:r w:rsidRPr="00D40BA1">
        <w:rPr>
          <w:lang w:val="ru-RU"/>
        </w:rPr>
        <w:br/>
        <w:t>#</w:t>
      </w:r>
      <w:r>
        <w:t>pragma</w:t>
      </w:r>
      <w:r w:rsidRPr="00D40BA1">
        <w:rPr>
          <w:lang w:val="ru-RU"/>
        </w:rPr>
        <w:t xml:space="preserve"> </w:t>
      </w:r>
      <w:proofErr w:type="spellStart"/>
      <w:r>
        <w:t>omp</w:t>
      </w:r>
      <w:proofErr w:type="spellEnd"/>
      <w:r w:rsidRPr="00D40BA1">
        <w:rPr>
          <w:lang w:val="ru-RU"/>
        </w:rPr>
        <w:t xml:space="preserve"> </w:t>
      </w:r>
      <w:r>
        <w:t>parallel</w:t>
      </w:r>
      <w:r w:rsidRPr="00D40BA1">
        <w:rPr>
          <w:lang w:val="ru-RU"/>
        </w:rPr>
        <w:br/>
        <w:t>{</w:t>
      </w:r>
      <w:r w:rsidRPr="00D40BA1">
        <w:rPr>
          <w:lang w:val="ru-RU"/>
        </w:rPr>
        <w:br/>
        <w:t xml:space="preserve">    </w:t>
      </w:r>
      <w:r>
        <w:t>shared</w:t>
      </w:r>
      <w:r w:rsidRPr="00D40BA1">
        <w:rPr>
          <w:lang w:val="ru-RU"/>
        </w:rPr>
        <w:t>_</w:t>
      </w:r>
      <w:proofErr w:type="spellStart"/>
      <w:r>
        <w:t>var</w:t>
      </w:r>
      <w:proofErr w:type="spellEnd"/>
      <w:r w:rsidRPr="00D40BA1">
        <w:rPr>
          <w:lang w:val="ru-RU"/>
        </w:rPr>
        <w:t>++;</w:t>
      </w:r>
      <w:r w:rsidRPr="00D40BA1">
        <w:rPr>
          <w:lang w:val="ru-RU"/>
        </w:rPr>
        <w:br/>
        <w:t>}</w:t>
      </w:r>
      <w:r w:rsidRPr="00D40BA1">
        <w:rPr>
          <w:lang w:val="ru-RU"/>
        </w:rPr>
        <w:br/>
      </w:r>
      <w:r w:rsidRPr="00D40BA1">
        <w:rPr>
          <w:lang w:val="ru-RU"/>
        </w:rPr>
        <w:lastRenderedPageBreak/>
        <w:t xml:space="preserve">Здесь все потоки обращаются к </w:t>
      </w:r>
      <w:r>
        <w:t>shared</w:t>
      </w:r>
      <w:r w:rsidRPr="00D40BA1">
        <w:rPr>
          <w:lang w:val="ru-RU"/>
        </w:rPr>
        <w:t>_</w:t>
      </w:r>
      <w:proofErr w:type="spellStart"/>
      <w:r>
        <w:t>var</w:t>
      </w:r>
      <w:proofErr w:type="spellEnd"/>
      <w:r w:rsidRPr="00D40BA1">
        <w:rPr>
          <w:lang w:val="ru-RU"/>
        </w:rPr>
        <w:t xml:space="preserve"> одновременно. Это приводит к некорректным результатам.</w:t>
      </w:r>
      <w:r w:rsidRPr="00D40BA1">
        <w:rPr>
          <w:lang w:val="ru-RU"/>
        </w:rPr>
        <w:br/>
        <w:t xml:space="preserve">Для устранения гонок используются </w:t>
      </w:r>
      <w:r>
        <w:t>critical</w:t>
      </w:r>
      <w:r w:rsidRPr="00D40BA1">
        <w:rPr>
          <w:lang w:val="ru-RU"/>
        </w:rPr>
        <w:t xml:space="preserve">-секции, </w:t>
      </w:r>
      <w:r>
        <w:t>atomic</w:t>
      </w:r>
      <w:r w:rsidRPr="00D40BA1">
        <w:rPr>
          <w:lang w:val="ru-RU"/>
        </w:rPr>
        <w:t>-операции или приватные переменные.</w:t>
      </w:r>
    </w:p>
    <w:p w:rsidR="00D40BA1" w:rsidRPr="00D40BA1" w:rsidRDefault="00D40BA1" w:rsidP="00D40BA1">
      <w:pPr>
        <w:pStyle w:val="21"/>
        <w:rPr>
          <w:lang w:val="ru-RU"/>
        </w:rPr>
      </w:pPr>
      <w:r>
        <w:t>False</w:t>
      </w:r>
      <w:r w:rsidRPr="00D40BA1">
        <w:rPr>
          <w:lang w:val="ru-RU"/>
        </w:rPr>
        <w:t xml:space="preserve"> </w:t>
      </w:r>
      <w:proofErr w:type="gramStart"/>
      <w:r>
        <w:t>Sharing</w:t>
      </w:r>
      <w:proofErr w:type="gramEnd"/>
      <w:r w:rsidRPr="00D40BA1">
        <w:rPr>
          <w:lang w:val="ru-RU"/>
        </w:rPr>
        <w:t xml:space="preserve"> (ложное разделение кэша)</w:t>
      </w:r>
    </w:p>
    <w:p w:rsidR="004B553B" w:rsidRPr="004B553B" w:rsidRDefault="00D40BA1" w:rsidP="004B553B">
      <w:pPr>
        <w:rPr>
          <w:lang w:val="ru-RU"/>
        </w:rPr>
      </w:pPr>
      <w:r>
        <w:t>False</w:t>
      </w:r>
      <w:r w:rsidRPr="00D40BA1">
        <w:rPr>
          <w:lang w:val="ru-RU"/>
        </w:rPr>
        <w:t xml:space="preserve"> </w:t>
      </w:r>
      <w:r>
        <w:t>sharing</w:t>
      </w:r>
      <w:r w:rsidRPr="00D40BA1">
        <w:rPr>
          <w:lang w:val="ru-RU"/>
        </w:rPr>
        <w:t xml:space="preserve"> — это ситуация, когда потоки работают с разными переменными, но эти переменные лежат в одной и той же кэш-линии.</w:t>
      </w:r>
      <w:r w:rsidRPr="00D40BA1">
        <w:rPr>
          <w:lang w:val="ru-RU"/>
        </w:rPr>
        <w:br/>
        <w:t>Из-за механизма когерентности кэша между ядрами возникает избыточная синхронизация.</w:t>
      </w:r>
      <w:r w:rsidRPr="00D40BA1">
        <w:rPr>
          <w:lang w:val="ru-RU"/>
        </w:rPr>
        <w:br/>
        <w:t xml:space="preserve">Это особенно критично в многопроцессорных системах: каждый поток невольно заставляет другие ядра </w:t>
      </w:r>
      <w:proofErr w:type="spellStart"/>
      <w:r w:rsidRPr="00D40BA1">
        <w:rPr>
          <w:lang w:val="ru-RU"/>
        </w:rPr>
        <w:t>инвалидировать</w:t>
      </w:r>
      <w:proofErr w:type="spellEnd"/>
      <w:r w:rsidRPr="00D40BA1">
        <w:rPr>
          <w:lang w:val="ru-RU"/>
        </w:rPr>
        <w:t xml:space="preserve"> и перезагружать кэш.</w:t>
      </w:r>
      <w:r w:rsidRPr="00D40BA1">
        <w:rPr>
          <w:lang w:val="ru-RU"/>
        </w:rPr>
        <w:br/>
        <w:t>Симптом — резкое снижение производительности при, казалось бы, независимой работе потоков.</w:t>
      </w:r>
    </w:p>
    <w:p w:rsidR="00D40BA1" w:rsidRPr="009806B0" w:rsidRDefault="00D40BA1" w:rsidP="00D40BA1">
      <w:pPr>
        <w:pStyle w:val="21"/>
        <w:rPr>
          <w:lang w:val="ru-RU"/>
        </w:rPr>
      </w:pPr>
      <w:r w:rsidRPr="009806B0">
        <w:rPr>
          <w:lang w:val="ru-RU"/>
        </w:rPr>
        <w:t>Решения</w:t>
      </w:r>
    </w:p>
    <w:p w:rsidR="00D40BA1" w:rsidRPr="00D40BA1" w:rsidRDefault="00D40BA1" w:rsidP="00D40BA1">
      <w:pPr>
        <w:rPr>
          <w:lang w:val="ru-RU"/>
        </w:rPr>
      </w:pPr>
      <w:r w:rsidRPr="00D40BA1">
        <w:rPr>
          <w:lang w:val="ru-RU"/>
        </w:rPr>
        <w:t xml:space="preserve">1. Выравнивание данных по границам кэш-линий с помощью аннотаций или специальных структур (например, с </w:t>
      </w:r>
      <w:proofErr w:type="spellStart"/>
      <w:r w:rsidRPr="00D40BA1">
        <w:rPr>
          <w:lang w:val="ru-RU"/>
        </w:rPr>
        <w:t>паддингом</w:t>
      </w:r>
      <w:proofErr w:type="spellEnd"/>
      <w:r w:rsidRPr="00D40BA1">
        <w:rPr>
          <w:lang w:val="ru-RU"/>
        </w:rPr>
        <w:t>).</w:t>
      </w:r>
      <w:r w:rsidRPr="00D40BA1">
        <w:rPr>
          <w:lang w:val="ru-RU"/>
        </w:rPr>
        <w:br/>
        <w:t>2. Использование приватных переменных, чтобы потоки не делили одни и те же кэш-блоки.</w:t>
      </w:r>
      <w:r w:rsidRPr="00D40BA1">
        <w:rPr>
          <w:lang w:val="ru-RU"/>
        </w:rPr>
        <w:br/>
        <w:t>3. Перераспределение данных и изменение алгоритма так, чтобы потоки обращались к своим сегментам памяти.</w:t>
      </w:r>
      <w:r w:rsidRPr="00D40BA1">
        <w:rPr>
          <w:lang w:val="ru-RU"/>
        </w:rPr>
        <w:br/>
        <w:t xml:space="preserve">4. Профилирование и использование инструментов, таких как </w:t>
      </w:r>
      <w:r>
        <w:t>Intel</w:t>
      </w:r>
      <w:r w:rsidRPr="00D40BA1">
        <w:rPr>
          <w:lang w:val="ru-RU"/>
        </w:rPr>
        <w:t xml:space="preserve"> </w:t>
      </w:r>
      <w:proofErr w:type="spellStart"/>
      <w:r>
        <w:t>VTune</w:t>
      </w:r>
      <w:proofErr w:type="spellEnd"/>
      <w:r w:rsidRPr="00D40BA1">
        <w:rPr>
          <w:lang w:val="ru-RU"/>
        </w:rPr>
        <w:t xml:space="preserve"> или </w:t>
      </w:r>
      <w:r>
        <w:t>perf</w:t>
      </w:r>
      <w:r w:rsidRPr="00D40BA1">
        <w:rPr>
          <w:lang w:val="ru-RU"/>
        </w:rPr>
        <w:t>, для выявления узких мест.</w:t>
      </w:r>
    </w:p>
    <w:p w:rsidR="00D40BA1" w:rsidRPr="00D40BA1" w:rsidRDefault="00D40BA1" w:rsidP="00D40BA1">
      <w:pPr>
        <w:pStyle w:val="1"/>
        <w:rPr>
          <w:lang w:val="ru-RU"/>
        </w:rPr>
      </w:pPr>
      <w:r w:rsidRPr="00D40BA1">
        <w:rPr>
          <w:lang w:val="ru-RU"/>
        </w:rPr>
        <w:t xml:space="preserve">7. Сравнение с </w:t>
      </w:r>
      <w:r>
        <w:t>POSIX</w:t>
      </w:r>
      <w:r w:rsidRPr="00D40BA1">
        <w:rPr>
          <w:lang w:val="ru-RU"/>
        </w:rPr>
        <w:t xml:space="preserve"> </w:t>
      </w:r>
      <w:r>
        <w:t>Threads</w:t>
      </w:r>
    </w:p>
    <w:p w:rsidR="00D40BA1" w:rsidRPr="00D40BA1" w:rsidRDefault="00D40BA1" w:rsidP="00D40BA1">
      <w:pPr>
        <w:rPr>
          <w:lang w:val="ru-RU"/>
        </w:rPr>
      </w:pPr>
      <w:proofErr w:type="spellStart"/>
      <w:r>
        <w:t>OpenMP</w:t>
      </w:r>
      <w:proofErr w:type="spellEnd"/>
      <w:r w:rsidRPr="00D40BA1">
        <w:rPr>
          <w:lang w:val="ru-RU"/>
        </w:rPr>
        <w:t xml:space="preserve"> и </w:t>
      </w:r>
      <w:r>
        <w:t>POSIX</w:t>
      </w:r>
      <w:r w:rsidRPr="00D40BA1">
        <w:rPr>
          <w:lang w:val="ru-RU"/>
        </w:rPr>
        <w:t xml:space="preserve"> </w:t>
      </w:r>
      <w:r>
        <w:t>Threads</w:t>
      </w:r>
      <w:r w:rsidRPr="00D40BA1">
        <w:rPr>
          <w:lang w:val="ru-RU"/>
        </w:rPr>
        <w:t xml:space="preserve"> (</w:t>
      </w:r>
      <w:proofErr w:type="spellStart"/>
      <w:r>
        <w:t>pthread</w:t>
      </w:r>
      <w:proofErr w:type="spellEnd"/>
      <w:r w:rsidRPr="00D40BA1">
        <w:rPr>
          <w:lang w:val="ru-RU"/>
        </w:rPr>
        <w:t>) — это два разных подхода к параллельному программированию, каждый из которых имеет свои сильные и слабые стороны.</w:t>
      </w:r>
    </w:p>
    <w:p w:rsidR="00D40BA1" w:rsidRPr="00D40BA1" w:rsidRDefault="00D40BA1" w:rsidP="00D40BA1">
      <w:pPr>
        <w:rPr>
          <w:lang w:val="ru-RU"/>
        </w:rPr>
      </w:pPr>
    </w:p>
    <w:p w:rsidR="00D40BA1" w:rsidRPr="00D40BA1" w:rsidRDefault="00D40BA1" w:rsidP="00D40BA1">
      <w:pPr>
        <w:rPr>
          <w:lang w:val="ru-RU"/>
        </w:rPr>
      </w:pPr>
      <w:proofErr w:type="spellStart"/>
      <w:r>
        <w:t>OpenMP</w:t>
      </w:r>
      <w:proofErr w:type="spellEnd"/>
      <w:r w:rsidRPr="00D40BA1">
        <w:rPr>
          <w:lang w:val="ru-RU"/>
        </w:rPr>
        <w:t xml:space="preserve"> предоставляет высокоуровневый интерфейс: программист описывает только, что должно быть выполнено параллельно, а детали управления потоками, синхронизации и распределения работы берет на себя компилятор и </w:t>
      </w:r>
      <w:proofErr w:type="spellStart"/>
      <w:r w:rsidRPr="00D40BA1">
        <w:rPr>
          <w:lang w:val="ru-RU"/>
        </w:rPr>
        <w:t>рантайм</w:t>
      </w:r>
      <w:proofErr w:type="spellEnd"/>
      <w:r w:rsidRPr="00D40BA1">
        <w:rPr>
          <w:lang w:val="ru-RU"/>
        </w:rPr>
        <w:t>.</w:t>
      </w:r>
    </w:p>
    <w:p w:rsidR="00D40BA1" w:rsidRPr="00D40BA1" w:rsidRDefault="00D40BA1" w:rsidP="00D40BA1">
      <w:pPr>
        <w:rPr>
          <w:lang w:val="ru-RU"/>
        </w:rPr>
      </w:pPr>
    </w:p>
    <w:p w:rsidR="00D40BA1" w:rsidRDefault="00D40BA1" w:rsidP="00D40BA1">
      <w:proofErr w:type="spellStart"/>
      <w:r>
        <w:t>Пример</w:t>
      </w:r>
      <w:proofErr w:type="spellEnd"/>
      <w:r>
        <w:t>:</w:t>
      </w:r>
    </w:p>
    <w:p w:rsidR="00D40BA1" w:rsidRDefault="00D40BA1" w:rsidP="00D40BA1">
      <w:r>
        <w:t xml:space="preserve">#pragma </w:t>
      </w:r>
      <w:proofErr w:type="spellStart"/>
      <w:r>
        <w:t>omp</w:t>
      </w:r>
      <w:proofErr w:type="spellEnd"/>
      <w:r>
        <w:t xml:space="preserve"> parallel for</w:t>
      </w:r>
    </w:p>
    <w:p w:rsidR="00D40BA1" w:rsidRDefault="00D40BA1" w:rsidP="00D40BA1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 ... }</w:t>
      </w:r>
    </w:p>
    <w:p w:rsidR="00D40BA1" w:rsidRDefault="00D40BA1" w:rsidP="00D40BA1"/>
    <w:p w:rsidR="00D40BA1" w:rsidRPr="00D40BA1" w:rsidRDefault="00D40BA1" w:rsidP="00D40BA1">
      <w:pPr>
        <w:rPr>
          <w:lang w:val="ru-RU"/>
        </w:rPr>
      </w:pPr>
      <w:r w:rsidRPr="00D40BA1">
        <w:rPr>
          <w:lang w:val="ru-RU"/>
        </w:rPr>
        <w:lastRenderedPageBreak/>
        <w:t xml:space="preserve">В </w:t>
      </w:r>
      <w:proofErr w:type="spellStart"/>
      <w:r>
        <w:t>pthread</w:t>
      </w:r>
      <w:proofErr w:type="spellEnd"/>
      <w:r w:rsidRPr="00D40BA1">
        <w:rPr>
          <w:lang w:val="ru-RU"/>
        </w:rPr>
        <w:t xml:space="preserve"> подходе программист сам создаёт и управляет потоками с помощью функций, таких как </w:t>
      </w:r>
      <w:proofErr w:type="spellStart"/>
      <w:r>
        <w:t>pthread</w:t>
      </w:r>
      <w:proofErr w:type="spellEnd"/>
      <w:r w:rsidRPr="00D40BA1">
        <w:rPr>
          <w:lang w:val="ru-RU"/>
        </w:rPr>
        <w:t>_</w:t>
      </w:r>
      <w:r>
        <w:t>create</w:t>
      </w:r>
      <w:r w:rsidRPr="00D40BA1">
        <w:rPr>
          <w:lang w:val="ru-RU"/>
        </w:rPr>
        <w:t xml:space="preserve">, </w:t>
      </w:r>
      <w:proofErr w:type="spellStart"/>
      <w:r>
        <w:t>pthread</w:t>
      </w:r>
      <w:proofErr w:type="spellEnd"/>
      <w:r w:rsidRPr="00D40BA1">
        <w:rPr>
          <w:lang w:val="ru-RU"/>
        </w:rPr>
        <w:t>_</w:t>
      </w:r>
      <w:r>
        <w:t>join</w:t>
      </w:r>
      <w:r w:rsidRPr="00D40BA1">
        <w:rPr>
          <w:lang w:val="ru-RU"/>
        </w:rPr>
        <w:t xml:space="preserve">, </w:t>
      </w:r>
      <w:proofErr w:type="spellStart"/>
      <w:r>
        <w:t>pthread</w:t>
      </w:r>
      <w:proofErr w:type="spellEnd"/>
      <w:r w:rsidRPr="00D40BA1">
        <w:rPr>
          <w:lang w:val="ru-RU"/>
        </w:rPr>
        <w:t>_</w:t>
      </w:r>
      <w:proofErr w:type="spellStart"/>
      <w:r>
        <w:t>mutex</w:t>
      </w:r>
      <w:proofErr w:type="spellEnd"/>
      <w:r w:rsidRPr="00D40BA1">
        <w:rPr>
          <w:lang w:val="ru-RU"/>
        </w:rPr>
        <w:t>_</w:t>
      </w:r>
      <w:r>
        <w:t>lock</w:t>
      </w:r>
      <w:r w:rsidRPr="00D40BA1">
        <w:rPr>
          <w:lang w:val="ru-RU"/>
        </w:rPr>
        <w:t xml:space="preserve"> и т.д.</w:t>
      </w:r>
    </w:p>
    <w:p w:rsidR="00D40BA1" w:rsidRPr="00D40BA1" w:rsidRDefault="00D40BA1" w:rsidP="00D40BA1">
      <w:pPr>
        <w:rPr>
          <w:lang w:val="ru-RU"/>
        </w:rPr>
      </w:pPr>
      <w:r w:rsidRPr="00D40BA1">
        <w:rPr>
          <w:lang w:val="ru-RU"/>
        </w:rPr>
        <w:t>Это позволяет реализовать более точный контроль, но требует больше кода, знаний и повышает риск ошибок.</w:t>
      </w:r>
    </w:p>
    <w:p w:rsidR="00D40BA1" w:rsidRPr="00D40BA1" w:rsidRDefault="00D40BA1" w:rsidP="00D40BA1">
      <w:pPr>
        <w:rPr>
          <w:lang w:val="ru-RU"/>
        </w:rPr>
      </w:pPr>
    </w:p>
    <w:p w:rsidR="00D40BA1" w:rsidRPr="00D40BA1" w:rsidRDefault="00D40BA1" w:rsidP="00D40BA1">
      <w:pPr>
        <w:rPr>
          <w:lang w:val="ru-RU"/>
        </w:rPr>
      </w:pPr>
      <w:r w:rsidRPr="00D40BA1">
        <w:rPr>
          <w:lang w:val="ru-RU"/>
        </w:rPr>
        <w:t>Таким образом:</w:t>
      </w:r>
    </w:p>
    <w:p w:rsidR="00D40BA1" w:rsidRPr="00D40BA1" w:rsidRDefault="00D40BA1" w:rsidP="00D40BA1">
      <w:pPr>
        <w:rPr>
          <w:lang w:val="ru-RU"/>
        </w:rPr>
      </w:pPr>
      <w:r w:rsidRPr="00D40BA1">
        <w:rPr>
          <w:lang w:val="ru-RU"/>
        </w:rPr>
        <w:t xml:space="preserve">- </w:t>
      </w:r>
      <w:proofErr w:type="spellStart"/>
      <w:r>
        <w:t>OpenMP</w:t>
      </w:r>
      <w:proofErr w:type="spellEnd"/>
      <w:r w:rsidRPr="00D40BA1">
        <w:rPr>
          <w:lang w:val="ru-RU"/>
        </w:rPr>
        <w:t xml:space="preserve"> проще в использовании, хорошо подходит для быстрого распараллеливания циклов и вычислений.</w:t>
      </w:r>
    </w:p>
    <w:p w:rsidR="00D40BA1" w:rsidRPr="00D40BA1" w:rsidRDefault="00D40BA1" w:rsidP="00D40BA1">
      <w:pPr>
        <w:rPr>
          <w:lang w:val="ru-RU"/>
        </w:rPr>
      </w:pPr>
      <w:r w:rsidRPr="00D40BA1">
        <w:rPr>
          <w:lang w:val="ru-RU"/>
        </w:rPr>
        <w:t xml:space="preserve">- </w:t>
      </w:r>
      <w:r>
        <w:t>POSIX</w:t>
      </w:r>
      <w:r w:rsidRPr="00D40BA1">
        <w:rPr>
          <w:lang w:val="ru-RU"/>
        </w:rPr>
        <w:t xml:space="preserve"> </w:t>
      </w:r>
      <w:r>
        <w:t>Threads</w:t>
      </w:r>
      <w:r w:rsidRPr="00D40BA1">
        <w:rPr>
          <w:lang w:val="ru-RU"/>
        </w:rPr>
        <w:t xml:space="preserve"> — это низкоуровневый инструмент, подходящий для системного программирования, написания сложных многопоточных систем и тюнинга производительности на уровне ядра.</w:t>
      </w:r>
    </w:p>
    <w:p w:rsidR="00D40BA1" w:rsidRPr="00D40BA1" w:rsidRDefault="00D40BA1" w:rsidP="00D40BA1">
      <w:pPr>
        <w:rPr>
          <w:lang w:val="ru-RU"/>
        </w:rPr>
      </w:pPr>
    </w:p>
    <w:p w:rsidR="00D40BA1" w:rsidRPr="00D40BA1" w:rsidRDefault="00D40BA1" w:rsidP="00D40BA1">
      <w:pPr>
        <w:rPr>
          <w:lang w:val="ru-RU"/>
        </w:rPr>
      </w:pPr>
      <w:r w:rsidRPr="00D40BA1">
        <w:rPr>
          <w:lang w:val="ru-RU"/>
        </w:rPr>
        <w:t>Выбор зависит от:</w:t>
      </w:r>
    </w:p>
    <w:p w:rsidR="00D40BA1" w:rsidRPr="00D40BA1" w:rsidRDefault="00D40BA1" w:rsidP="00D40BA1">
      <w:pPr>
        <w:rPr>
          <w:lang w:val="ru-RU"/>
        </w:rPr>
      </w:pPr>
      <w:r w:rsidRPr="00D40BA1">
        <w:rPr>
          <w:lang w:val="ru-RU"/>
        </w:rPr>
        <w:t>- уровня контроля, необходимого программисту;</w:t>
      </w:r>
    </w:p>
    <w:p w:rsidR="00D40BA1" w:rsidRPr="00D40BA1" w:rsidRDefault="00D40BA1" w:rsidP="00D40BA1">
      <w:pPr>
        <w:rPr>
          <w:lang w:val="ru-RU"/>
        </w:rPr>
      </w:pPr>
      <w:r w:rsidRPr="00D40BA1">
        <w:rPr>
          <w:lang w:val="ru-RU"/>
        </w:rPr>
        <w:t>- требований к переносимости и совместимости;</w:t>
      </w:r>
    </w:p>
    <w:p w:rsidR="00D40BA1" w:rsidRPr="00D40BA1" w:rsidRDefault="00D40BA1" w:rsidP="00D40BA1">
      <w:pPr>
        <w:rPr>
          <w:lang w:val="ru-RU"/>
        </w:rPr>
      </w:pPr>
      <w:r w:rsidRPr="00D40BA1">
        <w:rPr>
          <w:lang w:val="ru-RU"/>
        </w:rPr>
        <w:t>- важности предсказуемости исполнения и отладки.</w:t>
      </w:r>
    </w:p>
    <w:p w:rsidR="00D40BA1" w:rsidRPr="00D40BA1" w:rsidRDefault="00D40BA1">
      <w:pPr>
        <w:rPr>
          <w:lang w:val="ru-RU"/>
        </w:rPr>
      </w:pPr>
    </w:p>
    <w:sectPr w:rsidR="00D40BA1" w:rsidRPr="00D40B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012F4"/>
    <w:rsid w:val="0029639D"/>
    <w:rsid w:val="002E5629"/>
    <w:rsid w:val="00326F90"/>
    <w:rsid w:val="004B553B"/>
    <w:rsid w:val="004F19D5"/>
    <w:rsid w:val="00725920"/>
    <w:rsid w:val="007E7BBB"/>
    <w:rsid w:val="007F2C30"/>
    <w:rsid w:val="00910070"/>
    <w:rsid w:val="009806B0"/>
    <w:rsid w:val="00AA1D8D"/>
    <w:rsid w:val="00B47730"/>
    <w:rsid w:val="00CB0664"/>
    <w:rsid w:val="00D40B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CBCF92"/>
  <w14:defaultImageDpi w14:val="300"/>
  <w15:docId w15:val="{B0DC2D5C-04B4-44BA-8C22-A52D53AE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8C1FC1-6C0E-4354-9CAE-0C644309A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7</Pages>
  <Words>1483</Words>
  <Characters>8458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X240</cp:lastModifiedBy>
  <cp:revision>5</cp:revision>
  <dcterms:created xsi:type="dcterms:W3CDTF">2013-12-23T23:15:00Z</dcterms:created>
  <dcterms:modified xsi:type="dcterms:W3CDTF">2025-05-17T08:37:00Z</dcterms:modified>
  <cp:category/>
</cp:coreProperties>
</file>